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ind w:firstLine="0"/>
        <w:jc w:val="center"/>
      </w:pPr>
      <w:r>
        <w:rPr>
          <w:b/>
        </w:rPr>
        <w:t>DOCUMENTO DE ACEITAÇÃO E TEMA DO PROJETO MULTIDISCIPLINAR</w:t>
      </w:r>
    </w:p>
    <w:p>
      <w:pPr>
        <w:ind w:firstLine="0"/>
      </w:pPr>
      <w:r>
        <w:t>Curso: Engenharia de Produção e Engenharia da Computação</w:t>
      </w:r>
    </w:p>
    <w:p>
      <w:pPr>
        <w:ind w:firstLine="0"/>
      </w:pPr>
      <w:r>
        <w:t>Semestre: 6º</w:t>
      </w:r>
    </w:p>
    <w:p>
      <w:pPr>
        <w:ind w:firstLine="0"/>
      </w:pPr>
      <w:r>
        <w:t>Disciplina: Projeto Multidisciplinar</w:t>
      </w:r>
    </w:p>
    <w:p>
      <w:pPr>
        <w:ind w:firstLine="0"/>
      </w:pPr>
      <w:r>
        <w:t>Professora: Me. Caroline de A. Cardoso</w:t>
      </w:r>
    </w:p>
    <w:p/>
    <w:p>
      <w:pPr>
        <w:pStyle w:val="Heading1"/>
      </w:pPr>
      <w:r>
        <w:t>1. Título do Projeto</w:t>
      </w:r>
    </w:p>
    <w:p>
      <w:pPr>
        <w:ind w:firstLine="0"/>
      </w:pPr>
      <w:r>
        <w:rPr>
          <w:b/>
        </w:rPr>
        <w:t>Detector de Ruído para Manutenção Preventiva</w:t>
      </w:r>
    </w:p>
    <w:p>
      <w:pPr>
        <w:pStyle w:val="Heading1"/>
      </w:pPr>
      <w:r>
        <w:t>2. Tema do Projeto</w:t>
      </w:r>
    </w:p>
    <w:p>
      <w:pPr>
        <w:ind w:firstLine="0"/>
      </w:pPr>
      <w:r>
        <w:t>Aplicação dos conceitos de Lean Manufacturing e desenvolvimento de um software de controle para segurança baseado em som, utilizando Arduino e sensor de ruído para garantir segurança e manutenção preventiva, reduzindo gastos e otimizando processos.</w:t>
      </w:r>
    </w:p>
    <w:p>
      <w:pPr>
        <w:pStyle w:val="Heading1"/>
      </w:pPr>
      <w:r>
        <w:t>3. Descrição Resumida</w:t>
      </w:r>
    </w:p>
    <w:p>
      <w:r>
        <w:t>O projeto consiste no desenvolvimento de um sistema que detecta ruídos anormais em uma linha de produção por meio de um sensor sonoro conectado a um Arduino. Quando um nível crítico de ruído for detectado, o sistema interromperá automaticamente a operação, acionando sinalizações visuais e registrando o evento no software de controle. Esse mecanismo permitirá a prevenção de falhas, maior segurança operacional e redução de custos de manutenção, alinhado aos princípios do Lean Manufacturing.</w:t>
      </w:r>
    </w:p>
    <w:p>
      <w:pPr>
        <w:pStyle w:val="Heading1"/>
      </w:pPr>
      <w:r>
        <w:t>4. Justificativa</w:t>
      </w:r>
    </w:p>
    <w:p>
      <w:r>
        <w:t>O controle de ruído em processos industriais é essencial para garantir a segurança e prevenir falhas. Ruídos acima do padrão podem indicar desgaste ou problemas em equipamentos. A utilização de sensores sonoros integrados a sistemas automatizados contribui para manutenção preditiva, redução de desperdícios e aumento da eficiência, conceitos-chave do Lean Manufacturing.</w:t>
      </w:r>
    </w:p>
    <w:p>
      <w:pPr>
        <w:pStyle w:val="Heading1"/>
      </w:pPr>
      <w:r>
        <w:t>5. Objetivo</w:t>
      </w:r>
    </w:p>
    <w:p>
      <w:r>
        <w:t>Desenvolver e implementar uma solução integrada de automação e otimização de uma linha de produção, utilizando conceitos de Lean Manufacturing, pesquisa operacional, robótica e desenvolvimento de aplicativo, com o objetivo de reduzir custos, melhorar o fluxo de trabalho e aumentar a eficiência operacional de forma prática, acessível e de baixo custo.</w:t>
      </w:r>
    </w:p>
    <w:p>
      <w:pPr>
        <w:pStyle w:val="Heading1"/>
      </w:pPr>
      <w:r>
        <w:t>6. Integrantes do Grupo</w:t>
      </w:r>
    </w:p>
    <w:p>
      <w:r>
        <w:t>- Nome do Aluno 1 – Matrícula</w:t>
        <w:br/>
        <w:t>- Nome do Aluno 2 – Matrícula</w:t>
        <w:br/>
        <w:t>- Nome do Aluno 3 – Matrícula</w:t>
        <w:br/>
        <w:t>- Nome do Aluno 4 – Matrícula</w:t>
        <w:br/>
        <w:t>- Nome do Aluno 5 – Matrícula</w:t>
      </w:r>
    </w:p>
    <w:p>
      <w:pPr>
        <w:pStyle w:val="Heading1"/>
      </w:pPr>
      <w:r>
        <w:t>7. Professor Orientador</w:t>
      </w:r>
    </w:p>
    <w:p>
      <w:r>
        <w:t>Me. Caroline de A. Cardoso</w:t>
      </w:r>
    </w:p>
    <w:p>
      <w:pPr>
        <w:pStyle w:val="Heading1"/>
      </w:pPr>
      <w:r>
        <w:t>8. Data</w:t>
      </w:r>
    </w:p>
    <w:p>
      <w:r>
        <w:t>21/08/2025</w:t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before="0" w:after="0"/>
      <w:ind w:firstLine="709"/>
      <w:jc w:val="both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0" w:line="360" w:lineRule="auto"/>
      <w:ind w:firstLine="0"/>
      <w:jc w:val="left"/>
      <w:outlineLvl w:val="0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