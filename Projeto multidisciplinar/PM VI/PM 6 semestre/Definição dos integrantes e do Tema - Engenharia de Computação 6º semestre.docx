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41" w:rsidRPr="00950241" w:rsidRDefault="00950241" w:rsidP="00950241">
      <w:pPr>
        <w:spacing w:before="0" w:beforeAutospacing="0"/>
        <w:ind w:firstLine="680"/>
        <w:mirrorIndents/>
        <w:rPr>
          <w:rFonts w:ascii="Arial" w:hAnsi="Arial" w:cs="Arial"/>
          <w:b/>
          <w:sz w:val="24"/>
          <w:szCs w:val="24"/>
        </w:rPr>
      </w:pPr>
      <w:r w:rsidRPr="00950241">
        <w:rPr>
          <w:rFonts w:ascii="Arial" w:hAnsi="Arial" w:cs="Arial"/>
          <w:b/>
          <w:sz w:val="24"/>
          <w:szCs w:val="24"/>
        </w:rPr>
        <w:t>DOCUMENTO DE ACEITAÇÃO E TEMA DO PROJETO MULTIDISCIPLINAR</w:t>
      </w:r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proofErr w:type="spellStart"/>
      <w:r w:rsidRPr="00950241">
        <w:rPr>
          <w:rFonts w:ascii="Arial" w:hAnsi="Arial" w:cs="Arial"/>
        </w:rPr>
        <w:t>Curso</w:t>
      </w:r>
      <w:proofErr w:type="spellEnd"/>
      <w:r w:rsidRPr="00950241">
        <w:rPr>
          <w:rFonts w:ascii="Arial" w:hAnsi="Arial" w:cs="Arial"/>
        </w:rPr>
        <w:t xml:space="preserve">: </w:t>
      </w:r>
      <w:proofErr w:type="spellStart"/>
      <w:r w:rsidRPr="00950241">
        <w:rPr>
          <w:rFonts w:ascii="Arial" w:hAnsi="Arial" w:cs="Arial"/>
        </w:rPr>
        <w:t>Engenharia</w:t>
      </w:r>
      <w:proofErr w:type="spellEnd"/>
      <w:r w:rsidRPr="00950241">
        <w:rPr>
          <w:rFonts w:ascii="Arial" w:hAnsi="Arial" w:cs="Arial"/>
        </w:rPr>
        <w:t xml:space="preserve"> de </w:t>
      </w:r>
      <w:proofErr w:type="spellStart"/>
      <w:r w:rsidRPr="00950241">
        <w:rPr>
          <w:rFonts w:ascii="Arial" w:hAnsi="Arial" w:cs="Arial"/>
        </w:rPr>
        <w:t>Produção</w:t>
      </w:r>
      <w:proofErr w:type="spellEnd"/>
      <w:r w:rsidRPr="00950241">
        <w:rPr>
          <w:rFonts w:ascii="Arial" w:hAnsi="Arial" w:cs="Arial"/>
        </w:rPr>
        <w:t xml:space="preserve"> e Engenharia da Computação</w:t>
      </w:r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Semestre: 6º</w:t>
      </w:r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Disciplina: Projeto Multidisciplinar</w:t>
      </w:r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Professora: Me. Caroline de A. Cardoso</w:t>
      </w:r>
    </w:p>
    <w:p w:rsidR="00C70128" w:rsidRPr="00950241" w:rsidRDefault="00C70128" w:rsidP="00950241">
      <w:pPr>
        <w:spacing w:before="0" w:beforeAutospacing="0"/>
        <w:ind w:firstLine="680"/>
        <w:mirrorIndents/>
        <w:rPr>
          <w:rFonts w:ascii="Arial" w:hAnsi="Arial" w:cs="Arial"/>
        </w:rPr>
      </w:pPr>
    </w:p>
    <w:p w:rsidR="00C70128" w:rsidRPr="00950241" w:rsidRDefault="00590529" w:rsidP="00950241">
      <w:pPr>
        <w:pStyle w:val="Ttulo1"/>
        <w:spacing w:before="0" w:beforeAutospacing="0"/>
        <w:ind w:hanging="567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1.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Título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do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Projeto</w:t>
      </w:r>
      <w:proofErr w:type="spellEnd"/>
    </w:p>
    <w:p w:rsidR="00C70128" w:rsidRPr="00590529" w:rsidRDefault="00590529" w:rsidP="00950241">
      <w:pPr>
        <w:spacing w:before="0" w:beforeAutospacing="0"/>
        <w:ind w:left="0" w:firstLine="709"/>
        <w:mirrorIndents/>
        <w:rPr>
          <w:rFonts w:ascii="Arial" w:hAnsi="Arial" w:cs="Arial"/>
        </w:rPr>
      </w:pPr>
      <w:r w:rsidRPr="00590529">
        <w:rPr>
          <w:rFonts w:ascii="Arial" w:hAnsi="Arial" w:cs="Arial"/>
        </w:rPr>
        <w:t xml:space="preserve">Sistema </w:t>
      </w:r>
      <w:proofErr w:type="spellStart"/>
      <w:r>
        <w:rPr>
          <w:rFonts w:ascii="Arial" w:hAnsi="Arial" w:cs="Arial"/>
        </w:rPr>
        <w:t>inteligente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detecção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ruído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manutenção</w:t>
      </w:r>
      <w:proofErr w:type="spellEnd"/>
      <w:r>
        <w:rPr>
          <w:rFonts w:ascii="Arial" w:hAnsi="Arial" w:cs="Arial"/>
        </w:rPr>
        <w:t xml:space="preserve"> preventiva.</w:t>
      </w:r>
      <w:bookmarkStart w:id="0" w:name="_GoBack"/>
      <w:bookmarkEnd w:id="0"/>
    </w:p>
    <w:p w:rsidR="00C70128" w:rsidRPr="00950241" w:rsidRDefault="00590529" w:rsidP="00950241">
      <w:pPr>
        <w:pStyle w:val="Ttulo1"/>
        <w:spacing w:before="0" w:beforeAutospacing="0"/>
        <w:ind w:hanging="851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2.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Tema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do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Projeto</w:t>
      </w:r>
      <w:proofErr w:type="spellEnd"/>
    </w:p>
    <w:p w:rsidR="00C70128" w:rsidRPr="00950241" w:rsidRDefault="00590529" w:rsidP="00950241">
      <w:pPr>
        <w:spacing w:before="0" w:beforeAutospacing="0"/>
        <w:ind w:left="142" w:firstLine="680"/>
        <w:mirrorIndents/>
        <w:rPr>
          <w:rFonts w:ascii="Arial" w:hAnsi="Arial" w:cs="Arial"/>
        </w:rPr>
      </w:pPr>
      <w:proofErr w:type="spellStart"/>
      <w:r w:rsidRPr="00950241">
        <w:rPr>
          <w:rFonts w:ascii="Arial" w:hAnsi="Arial" w:cs="Arial"/>
        </w:rPr>
        <w:t>Aplicação</w:t>
      </w:r>
      <w:proofErr w:type="spellEnd"/>
      <w:r w:rsidRPr="00950241">
        <w:rPr>
          <w:rFonts w:ascii="Arial" w:hAnsi="Arial" w:cs="Arial"/>
        </w:rPr>
        <w:t xml:space="preserve"> dos </w:t>
      </w:r>
      <w:proofErr w:type="spellStart"/>
      <w:r w:rsidRPr="00950241">
        <w:rPr>
          <w:rFonts w:ascii="Arial" w:hAnsi="Arial" w:cs="Arial"/>
        </w:rPr>
        <w:t>conceitos</w:t>
      </w:r>
      <w:proofErr w:type="spellEnd"/>
      <w:r w:rsidRPr="00950241">
        <w:rPr>
          <w:rFonts w:ascii="Arial" w:hAnsi="Arial" w:cs="Arial"/>
        </w:rPr>
        <w:t xml:space="preserve"> de Lean Manufacturing e Desenvolvimento de Softwares de Controle em um sistema automatizado que utiliza Arduino e sensor de ruído para otimização e segurança</w:t>
      </w:r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em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linhas</w:t>
      </w:r>
      <w:proofErr w:type="spellEnd"/>
      <w:r w:rsidRPr="00950241">
        <w:rPr>
          <w:rFonts w:ascii="Arial" w:hAnsi="Arial" w:cs="Arial"/>
        </w:rPr>
        <w:t xml:space="preserve"> de </w:t>
      </w:r>
      <w:proofErr w:type="spellStart"/>
      <w:r w:rsidRPr="00950241">
        <w:rPr>
          <w:rFonts w:ascii="Arial" w:hAnsi="Arial" w:cs="Arial"/>
        </w:rPr>
        <w:t>produção</w:t>
      </w:r>
      <w:proofErr w:type="spellEnd"/>
      <w:r w:rsidRPr="00950241">
        <w:rPr>
          <w:rFonts w:ascii="Arial" w:hAnsi="Arial" w:cs="Arial"/>
        </w:rPr>
        <w:t>.</w:t>
      </w:r>
    </w:p>
    <w:p w:rsidR="00C70128" w:rsidRPr="00950241" w:rsidRDefault="00590529" w:rsidP="00950241">
      <w:pPr>
        <w:pStyle w:val="Ttulo1"/>
        <w:spacing w:before="0" w:beforeAutospacing="0"/>
        <w:ind w:hanging="142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3.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Descrição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Resumida</w:t>
      </w:r>
      <w:proofErr w:type="spellEnd"/>
    </w:p>
    <w:p w:rsidR="00C70128" w:rsidRDefault="00590529" w:rsidP="00950241">
      <w:pPr>
        <w:spacing w:before="0" w:beforeAutospacing="0"/>
        <w:ind w:left="0"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 xml:space="preserve">O </w:t>
      </w:r>
      <w:proofErr w:type="spellStart"/>
      <w:r w:rsidRPr="00950241">
        <w:rPr>
          <w:rFonts w:ascii="Arial" w:hAnsi="Arial" w:cs="Arial"/>
        </w:rPr>
        <w:t>projeto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propõe</w:t>
      </w:r>
      <w:proofErr w:type="spellEnd"/>
      <w:r w:rsidRPr="00950241">
        <w:rPr>
          <w:rFonts w:ascii="Arial" w:hAnsi="Arial" w:cs="Arial"/>
        </w:rPr>
        <w:t xml:space="preserve"> o desenvolvimento de um sistema integrado capaz de monitorar os níveis de ruído em uma linha de produção por meio de um sensor sonoro acoplado </w:t>
      </w:r>
      <w:proofErr w:type="gramStart"/>
      <w:r w:rsidRPr="00950241">
        <w:rPr>
          <w:rFonts w:ascii="Arial" w:hAnsi="Arial" w:cs="Arial"/>
        </w:rPr>
        <w:t>a</w:t>
      </w:r>
      <w:proofErr w:type="gramEnd"/>
      <w:r w:rsidRPr="00950241">
        <w:rPr>
          <w:rFonts w:ascii="Arial" w:hAnsi="Arial" w:cs="Arial"/>
        </w:rPr>
        <w:t xml:space="preserve"> um Arduino. Funcionamento: Quando o ruído ultrap</w:t>
      </w:r>
      <w:r w:rsidRPr="00950241">
        <w:rPr>
          <w:rFonts w:ascii="Arial" w:hAnsi="Arial" w:cs="Arial"/>
        </w:rPr>
        <w:t>assar um limite pré-definido (X decibéis), o sistema irá interromper a produção automaticamente, acionar um LED vermelho e emitir um alerta. Em condições normais, o sistema manterá a produção em andamento com um LED verde indicando funcionamento seguro. Ob</w:t>
      </w:r>
      <w:r w:rsidRPr="00950241">
        <w:rPr>
          <w:rFonts w:ascii="Arial" w:hAnsi="Arial" w:cs="Arial"/>
        </w:rPr>
        <w:t>jetivo: Promover a otimização do processo produtivo, aumentar a segurança, reduzir desperdícios e aplicar conceitos práticos de Lean Manufacturing aliados à automação industrial e desenvolvimento de software.</w:t>
      </w:r>
    </w:p>
    <w:p w:rsidR="00950241" w:rsidRDefault="00950241" w:rsidP="00950241">
      <w:pPr>
        <w:spacing w:before="0" w:beforeAutospacing="0"/>
        <w:ind w:left="0" w:firstLine="680"/>
        <w:mirrorIndents/>
        <w:rPr>
          <w:rFonts w:ascii="Arial" w:hAnsi="Arial" w:cs="Arial"/>
        </w:rPr>
      </w:pPr>
    </w:p>
    <w:p w:rsidR="00950241" w:rsidRPr="00950241" w:rsidRDefault="00950241" w:rsidP="00950241">
      <w:pPr>
        <w:spacing w:before="0" w:beforeAutospacing="0"/>
        <w:ind w:left="0" w:firstLine="680"/>
        <w:mirrorIndents/>
        <w:rPr>
          <w:rFonts w:ascii="Arial" w:hAnsi="Arial" w:cs="Arial"/>
        </w:rPr>
      </w:pPr>
    </w:p>
    <w:p w:rsidR="00C70128" w:rsidRPr="00950241" w:rsidRDefault="00590529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lastRenderedPageBreak/>
        <w:t xml:space="preserve">4.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Justificativa</w:t>
      </w:r>
      <w:proofErr w:type="spellEnd"/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 xml:space="preserve">A </w:t>
      </w:r>
      <w:proofErr w:type="spellStart"/>
      <w:r w:rsidRPr="00950241">
        <w:rPr>
          <w:rFonts w:ascii="Arial" w:hAnsi="Arial" w:cs="Arial"/>
        </w:rPr>
        <w:t>proposta</w:t>
      </w:r>
      <w:proofErr w:type="spellEnd"/>
      <w:r w:rsidRPr="00950241">
        <w:rPr>
          <w:rFonts w:ascii="Arial" w:hAnsi="Arial" w:cs="Arial"/>
        </w:rPr>
        <w:t xml:space="preserve"> visa </w:t>
      </w:r>
      <w:proofErr w:type="spellStart"/>
      <w:r w:rsidRPr="00950241">
        <w:rPr>
          <w:rFonts w:ascii="Arial" w:hAnsi="Arial" w:cs="Arial"/>
        </w:rPr>
        <w:t>demonstrar</w:t>
      </w:r>
      <w:proofErr w:type="spellEnd"/>
      <w:r w:rsidRPr="00950241">
        <w:rPr>
          <w:rFonts w:ascii="Arial" w:hAnsi="Arial" w:cs="Arial"/>
        </w:rPr>
        <w:t xml:space="preserve"> a i</w:t>
      </w:r>
      <w:r w:rsidRPr="00950241">
        <w:rPr>
          <w:rFonts w:ascii="Arial" w:hAnsi="Arial" w:cs="Arial"/>
        </w:rPr>
        <w:t xml:space="preserve">mportância da integração entre engenharia de produção e computação para criar soluções eficientes, acessíveis e de baixo custo, garantindo qualidade, redução de riscos e </w:t>
      </w:r>
      <w:proofErr w:type="spellStart"/>
      <w:r w:rsidRPr="00950241">
        <w:rPr>
          <w:rFonts w:ascii="Arial" w:hAnsi="Arial" w:cs="Arial"/>
        </w:rPr>
        <w:t>aumento</w:t>
      </w:r>
      <w:proofErr w:type="spellEnd"/>
      <w:r w:rsidRPr="00950241">
        <w:rPr>
          <w:rFonts w:ascii="Arial" w:hAnsi="Arial" w:cs="Arial"/>
        </w:rPr>
        <w:t xml:space="preserve"> da </w:t>
      </w:r>
      <w:proofErr w:type="spellStart"/>
      <w:r w:rsidRPr="00950241">
        <w:rPr>
          <w:rFonts w:ascii="Arial" w:hAnsi="Arial" w:cs="Arial"/>
        </w:rPr>
        <w:t>eficiência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operacional</w:t>
      </w:r>
      <w:proofErr w:type="spellEnd"/>
      <w:r w:rsidRPr="00950241">
        <w:rPr>
          <w:rFonts w:ascii="Arial" w:hAnsi="Arial" w:cs="Arial"/>
        </w:rPr>
        <w:t>.</w:t>
      </w:r>
    </w:p>
    <w:p w:rsidR="00C70128" w:rsidRPr="00950241" w:rsidRDefault="00590529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5.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Objetivo</w:t>
      </w:r>
      <w:proofErr w:type="spellEnd"/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proofErr w:type="spellStart"/>
      <w:r w:rsidRPr="00950241">
        <w:rPr>
          <w:rFonts w:ascii="Arial" w:hAnsi="Arial" w:cs="Arial"/>
        </w:rPr>
        <w:t>Desenvolver</w:t>
      </w:r>
      <w:proofErr w:type="spellEnd"/>
      <w:r w:rsidRPr="00950241">
        <w:rPr>
          <w:rFonts w:ascii="Arial" w:hAnsi="Arial" w:cs="Arial"/>
        </w:rPr>
        <w:t xml:space="preserve"> e </w:t>
      </w:r>
      <w:proofErr w:type="spellStart"/>
      <w:r w:rsidRPr="00950241">
        <w:rPr>
          <w:rFonts w:ascii="Arial" w:hAnsi="Arial" w:cs="Arial"/>
        </w:rPr>
        <w:t>implementar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uma</w:t>
      </w:r>
      <w:proofErr w:type="spellEnd"/>
      <w:r w:rsidRPr="00950241">
        <w:rPr>
          <w:rFonts w:ascii="Arial" w:hAnsi="Arial" w:cs="Arial"/>
        </w:rPr>
        <w:t xml:space="preserve"> solução i</w:t>
      </w:r>
      <w:r w:rsidRPr="00950241">
        <w:rPr>
          <w:rFonts w:ascii="Arial" w:hAnsi="Arial" w:cs="Arial"/>
        </w:rPr>
        <w:t xml:space="preserve">ntegrada de automação e otimização de uma linha de produção, utilizando conceitos de lean manufacturing, pesquisa operacional, robótica e desenvolvimento de aplicativo, com o objetivo de reduzir custos, melhorar o </w:t>
      </w:r>
      <w:r w:rsidRPr="00950241">
        <w:rPr>
          <w:rFonts w:ascii="Arial" w:hAnsi="Arial" w:cs="Arial"/>
        </w:rPr>
        <w:t xml:space="preserve">fluxo de trabalho e aumentar a eficiência </w:t>
      </w:r>
      <w:r w:rsidRPr="00950241">
        <w:rPr>
          <w:rFonts w:ascii="Arial" w:hAnsi="Arial" w:cs="Arial"/>
        </w:rPr>
        <w:t>operacional de forma prática, acessível e de baixo custo.</w:t>
      </w:r>
    </w:p>
    <w:p w:rsidR="00C70128" w:rsidRDefault="00590529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6.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Integrantes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do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Grupo</w:t>
      </w:r>
      <w:proofErr w:type="spellEnd"/>
    </w:p>
    <w:p w:rsidR="00950241" w:rsidRDefault="00950241" w:rsidP="00B6783F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6783F">
        <w:rPr>
          <w:rFonts w:ascii="Arial" w:hAnsi="Arial" w:cs="Arial"/>
        </w:rPr>
        <w:t xml:space="preserve">André Luis de Sousa Santos </w:t>
      </w:r>
    </w:p>
    <w:p w:rsidR="00590529" w:rsidRPr="00590529" w:rsidRDefault="00590529" w:rsidP="0059052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Debora </w:t>
      </w:r>
      <w:proofErr w:type="spellStart"/>
      <w:r w:rsidRPr="00590529">
        <w:rPr>
          <w:rFonts w:ascii="Arial" w:hAnsi="Arial" w:cs="Arial"/>
        </w:rPr>
        <w:t>Nogueira</w:t>
      </w:r>
      <w:proofErr w:type="spellEnd"/>
      <w:r w:rsidRPr="00590529">
        <w:rPr>
          <w:rFonts w:ascii="Arial" w:hAnsi="Arial" w:cs="Arial"/>
        </w:rPr>
        <w:t xml:space="preserve"> Marques Teixeira</w:t>
      </w:r>
      <w:r w:rsidRPr="00B6783F">
        <w:rPr>
          <w:rFonts w:ascii="Arial" w:hAnsi="Arial" w:cs="Arial"/>
        </w:rPr>
        <w:t xml:space="preserve"> </w:t>
      </w:r>
    </w:p>
    <w:p w:rsidR="00590529" w:rsidRPr="00B6783F" w:rsidRDefault="00590529" w:rsidP="0059052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90529">
        <w:rPr>
          <w:rFonts w:ascii="Arial" w:hAnsi="Arial" w:cs="Arial"/>
        </w:rPr>
        <w:t xml:space="preserve">Larissa </w:t>
      </w:r>
      <w:proofErr w:type="spellStart"/>
      <w:r w:rsidRPr="00590529">
        <w:rPr>
          <w:rFonts w:ascii="Arial" w:hAnsi="Arial" w:cs="Arial"/>
        </w:rPr>
        <w:t>Claudiene</w:t>
      </w:r>
      <w:proofErr w:type="spellEnd"/>
      <w:r w:rsidRPr="00590529">
        <w:rPr>
          <w:rFonts w:ascii="Arial" w:hAnsi="Arial" w:cs="Arial"/>
        </w:rPr>
        <w:t xml:space="preserve"> </w:t>
      </w:r>
      <w:proofErr w:type="spellStart"/>
      <w:r w:rsidRPr="00590529">
        <w:rPr>
          <w:rFonts w:ascii="Arial" w:hAnsi="Arial" w:cs="Arial"/>
        </w:rPr>
        <w:t>Fonteles</w:t>
      </w:r>
      <w:proofErr w:type="spellEnd"/>
    </w:p>
    <w:p w:rsidR="00590529" w:rsidRDefault="00590529" w:rsidP="0059052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590529">
        <w:rPr>
          <w:rFonts w:ascii="Arial" w:hAnsi="Arial" w:cs="Arial"/>
        </w:rPr>
        <w:t>Kayky</w:t>
      </w:r>
      <w:proofErr w:type="spellEnd"/>
      <w:r w:rsidRPr="00590529">
        <w:rPr>
          <w:rFonts w:ascii="Arial" w:hAnsi="Arial" w:cs="Arial"/>
        </w:rPr>
        <w:t xml:space="preserve"> Almeida De Souza</w:t>
      </w:r>
      <w:r>
        <w:rPr>
          <w:rFonts w:ascii="Arial" w:hAnsi="Arial" w:cs="Arial"/>
        </w:rPr>
        <w:t xml:space="preserve"> </w:t>
      </w:r>
    </w:p>
    <w:p w:rsidR="00091523" w:rsidRDefault="00091523" w:rsidP="00B6783F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6783F">
        <w:rPr>
          <w:rFonts w:ascii="Arial" w:hAnsi="Arial" w:cs="Arial"/>
        </w:rPr>
        <w:t>Rafael Reis</w:t>
      </w:r>
      <w:r w:rsidR="00590529">
        <w:rPr>
          <w:rFonts w:ascii="Arial" w:hAnsi="Arial" w:cs="Arial"/>
        </w:rPr>
        <w:t xml:space="preserve"> Alves</w:t>
      </w:r>
    </w:p>
    <w:p w:rsidR="00590529" w:rsidRPr="00590529" w:rsidRDefault="00590529" w:rsidP="0059052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6783F">
        <w:rPr>
          <w:rFonts w:ascii="Arial" w:hAnsi="Arial" w:cs="Arial"/>
        </w:rPr>
        <w:t>Thainá</w:t>
      </w:r>
      <w:proofErr w:type="spellEnd"/>
      <w:r w:rsidRPr="00B6783F">
        <w:rPr>
          <w:rFonts w:ascii="Arial" w:hAnsi="Arial" w:cs="Arial"/>
        </w:rPr>
        <w:t xml:space="preserve"> Almeida Lopes</w:t>
      </w:r>
    </w:p>
    <w:p w:rsidR="00C70128" w:rsidRPr="00950241" w:rsidRDefault="00590529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7. Professor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Orientador</w:t>
      </w:r>
      <w:proofErr w:type="spellEnd"/>
    </w:p>
    <w:p w:rsidR="00C70128" w:rsidRPr="00950241" w:rsidRDefault="00590529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Me. Caroline de A. Cardoso</w:t>
      </w:r>
    </w:p>
    <w:p w:rsidR="00C70128" w:rsidRPr="00950241" w:rsidRDefault="00C70128" w:rsidP="00950241">
      <w:pPr>
        <w:spacing w:before="0" w:beforeAutospacing="0"/>
        <w:ind w:left="0"/>
        <w:mirrorIndents/>
        <w:rPr>
          <w:rFonts w:ascii="Arial" w:hAnsi="Arial" w:cs="Arial"/>
        </w:rPr>
      </w:pPr>
    </w:p>
    <w:sectPr w:rsidR="00C70128" w:rsidRPr="00950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BA457E"/>
    <w:multiLevelType w:val="hybridMultilevel"/>
    <w:tmpl w:val="6BFC24A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1523"/>
    <w:rsid w:val="0015074B"/>
    <w:rsid w:val="0029639D"/>
    <w:rsid w:val="00326F90"/>
    <w:rsid w:val="00590529"/>
    <w:rsid w:val="00694783"/>
    <w:rsid w:val="00950241"/>
    <w:rsid w:val="00A573EE"/>
    <w:rsid w:val="00AA1D8D"/>
    <w:rsid w:val="00B47730"/>
    <w:rsid w:val="00B6783F"/>
    <w:rsid w:val="00C701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7D9436"/>
  <w14:defaultImageDpi w14:val="300"/>
  <w15:docId w15:val="{176FACE2-9DC4-49AE-AB90-4531885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54F25C-6E1B-442C-BFBD-AE50B77A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Luis</cp:lastModifiedBy>
  <cp:revision>5</cp:revision>
  <dcterms:created xsi:type="dcterms:W3CDTF">2025-08-21T21:53:00Z</dcterms:created>
  <dcterms:modified xsi:type="dcterms:W3CDTF">2025-08-21T22:18:00Z</dcterms:modified>
  <cp:category/>
</cp:coreProperties>
</file>