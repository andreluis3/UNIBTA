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377E10" w14:textId="77777777" w:rsidR="006A42CD" w:rsidRDefault="00911B70">
      <w:pPr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pict w14:anchorId="20E2B6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51.75pt;margin-top:.1pt;width:303.75pt;height:170.9pt;z-index:251659264;mso-position-horizontal-relative:margin;mso-position-vertical-relative:margin">
            <v:imagedata r:id="rId8" o:title="logo unibt"/>
            <w10:wrap type="square" anchorx="margin" anchory="margin"/>
          </v:shape>
        </w:pict>
      </w:r>
    </w:p>
    <w:p w14:paraId="70EBF52A" w14:textId="77777777" w:rsidR="00612028" w:rsidRDefault="00612028">
      <w:pPr>
        <w:rPr>
          <w:rFonts w:ascii="Arial" w:hAnsi="Arial" w:cs="Arial"/>
          <w:sz w:val="24"/>
          <w:szCs w:val="24"/>
        </w:rPr>
      </w:pPr>
    </w:p>
    <w:p w14:paraId="272945CB" w14:textId="77777777" w:rsidR="00612028" w:rsidRDefault="00612028">
      <w:pPr>
        <w:rPr>
          <w:rFonts w:ascii="Arial" w:hAnsi="Arial" w:cs="Arial"/>
          <w:sz w:val="24"/>
          <w:szCs w:val="24"/>
        </w:rPr>
      </w:pPr>
    </w:p>
    <w:p w14:paraId="75674832" w14:textId="77777777" w:rsidR="00612028" w:rsidRDefault="00612028">
      <w:pPr>
        <w:rPr>
          <w:rFonts w:ascii="Arial" w:hAnsi="Arial" w:cs="Arial"/>
          <w:sz w:val="24"/>
          <w:szCs w:val="24"/>
        </w:rPr>
      </w:pPr>
    </w:p>
    <w:p w14:paraId="1649A2FF" w14:textId="77777777" w:rsidR="00612028" w:rsidRDefault="00612028">
      <w:pPr>
        <w:rPr>
          <w:rFonts w:ascii="Arial" w:hAnsi="Arial" w:cs="Arial"/>
          <w:sz w:val="24"/>
          <w:szCs w:val="24"/>
        </w:rPr>
      </w:pPr>
    </w:p>
    <w:p w14:paraId="21FEDBCB" w14:textId="77777777" w:rsidR="00612028" w:rsidRDefault="00612028">
      <w:pPr>
        <w:rPr>
          <w:rFonts w:ascii="Arial" w:hAnsi="Arial" w:cs="Arial"/>
          <w:sz w:val="24"/>
          <w:szCs w:val="24"/>
        </w:rPr>
      </w:pPr>
    </w:p>
    <w:p w14:paraId="4942B557" w14:textId="77777777" w:rsidR="00663D41" w:rsidRPr="00663D41" w:rsidRDefault="00663D41" w:rsidP="00663D41">
      <w:pPr>
        <w:pStyle w:val="selectable-text"/>
        <w:rPr>
          <w:rFonts w:ascii="Arial" w:eastAsiaTheme="minorEastAsia" w:hAnsi="Arial" w:cs="Arial"/>
          <w:b/>
          <w:lang w:val="en-US" w:eastAsia="en-US"/>
        </w:rPr>
      </w:pPr>
    </w:p>
    <w:p w14:paraId="1F33A618" w14:textId="77777777" w:rsidR="00B3519B" w:rsidRDefault="00B3519B" w:rsidP="00663D41">
      <w:pPr>
        <w:pStyle w:val="selectable-text"/>
        <w:jc w:val="center"/>
        <w:rPr>
          <w:rStyle w:val="selectable-text1"/>
          <w:rFonts w:ascii="Arial" w:hAnsi="Arial" w:cs="Arial"/>
          <w:b/>
        </w:rPr>
      </w:pPr>
    </w:p>
    <w:p w14:paraId="1B77B83E" w14:textId="77777777" w:rsidR="00B3519B" w:rsidRDefault="00B3519B" w:rsidP="00663D41">
      <w:pPr>
        <w:pStyle w:val="selectable-text"/>
        <w:jc w:val="center"/>
        <w:rPr>
          <w:rStyle w:val="selectable-text1"/>
          <w:rFonts w:ascii="Arial" w:hAnsi="Arial" w:cs="Arial"/>
          <w:b/>
        </w:rPr>
      </w:pPr>
    </w:p>
    <w:p w14:paraId="5AE3EDFA" w14:textId="77777777" w:rsidR="00B3519B" w:rsidRDefault="00B3519B" w:rsidP="00663D41">
      <w:pPr>
        <w:pStyle w:val="selectable-text"/>
        <w:jc w:val="center"/>
        <w:rPr>
          <w:rStyle w:val="selectable-text1"/>
          <w:rFonts w:ascii="Arial" w:hAnsi="Arial" w:cs="Arial"/>
          <w:b/>
        </w:rPr>
      </w:pPr>
    </w:p>
    <w:p w14:paraId="752D6649" w14:textId="77777777" w:rsidR="00663D41" w:rsidRPr="00663D41" w:rsidRDefault="00663D41" w:rsidP="00663D41">
      <w:pPr>
        <w:pStyle w:val="selectable-text"/>
        <w:jc w:val="center"/>
        <w:rPr>
          <w:rStyle w:val="selectable-text1"/>
          <w:rFonts w:ascii="Arial" w:hAnsi="Arial" w:cs="Arial"/>
          <w:b/>
        </w:rPr>
      </w:pPr>
      <w:r w:rsidRPr="00663D41">
        <w:rPr>
          <w:rStyle w:val="selectable-text1"/>
          <w:rFonts w:ascii="Arial" w:hAnsi="Arial" w:cs="Arial"/>
          <w:b/>
        </w:rPr>
        <w:t>Curso de Engenharia da Computação - Disciplina: Eletrônica Analógica e Digital</w:t>
      </w:r>
    </w:p>
    <w:p w14:paraId="69B9EFE2" w14:textId="77777777" w:rsidR="00663D41" w:rsidRDefault="00663D41" w:rsidP="00663D41">
      <w:pPr>
        <w:pStyle w:val="selectable-text"/>
        <w:jc w:val="center"/>
        <w:rPr>
          <w:rStyle w:val="selectable-text1"/>
          <w:rFonts w:ascii="Arial" w:hAnsi="Arial" w:cs="Arial"/>
        </w:rPr>
      </w:pPr>
      <w:r>
        <w:rPr>
          <w:rStyle w:val="selectable-text1"/>
          <w:rFonts w:ascii="Arial" w:hAnsi="Arial" w:cs="Arial"/>
        </w:rPr>
        <w:t>André Luis de Sousa Santos</w:t>
      </w:r>
    </w:p>
    <w:p w14:paraId="1D34AA90" w14:textId="77777777" w:rsidR="00663D41" w:rsidRDefault="00663D41" w:rsidP="00663D41">
      <w:pPr>
        <w:pStyle w:val="selectable-text"/>
        <w:jc w:val="center"/>
        <w:rPr>
          <w:rStyle w:val="selectable-text1"/>
          <w:rFonts w:ascii="Arial" w:hAnsi="Arial" w:cs="Arial"/>
        </w:rPr>
      </w:pPr>
      <w:r>
        <w:rPr>
          <w:rStyle w:val="selectable-text1"/>
          <w:rFonts w:ascii="Arial" w:hAnsi="Arial" w:cs="Arial"/>
        </w:rPr>
        <w:t>Rafael Reis Alves</w:t>
      </w:r>
    </w:p>
    <w:p w14:paraId="08801AA7" w14:textId="77777777" w:rsidR="00663D41" w:rsidRPr="004D6759" w:rsidRDefault="00663D41" w:rsidP="00663D41">
      <w:pPr>
        <w:pStyle w:val="selectable-text"/>
        <w:jc w:val="center"/>
        <w:rPr>
          <w:rStyle w:val="selectable-text1"/>
          <w:rFonts w:ascii="Arial" w:hAnsi="Arial" w:cs="Arial"/>
        </w:rPr>
      </w:pPr>
      <w:r>
        <w:rPr>
          <w:rStyle w:val="selectable-text1"/>
          <w:rFonts w:ascii="Arial" w:hAnsi="Arial" w:cs="Arial"/>
        </w:rPr>
        <w:t>Professor orientador: Daniel Guetter</w:t>
      </w:r>
      <w:r w:rsidRPr="004D6759">
        <w:rPr>
          <w:rStyle w:val="selectable-text1"/>
          <w:rFonts w:ascii="Arial" w:hAnsi="Arial" w:cs="Arial"/>
        </w:rPr>
        <w:br/>
      </w:r>
    </w:p>
    <w:p w14:paraId="358B1EF5" w14:textId="77777777" w:rsidR="00663D41" w:rsidRDefault="00663D41" w:rsidP="00663D41">
      <w:pPr>
        <w:pStyle w:val="selectable-text"/>
        <w:rPr>
          <w:rStyle w:val="selectable-text1"/>
          <w:rFonts w:ascii="Arial" w:hAnsi="Arial" w:cs="Arial"/>
        </w:rPr>
      </w:pPr>
    </w:p>
    <w:p w14:paraId="352F6FE0" w14:textId="77777777" w:rsidR="00612028" w:rsidRDefault="00612028">
      <w:pPr>
        <w:rPr>
          <w:rFonts w:ascii="Arial" w:hAnsi="Arial" w:cs="Arial"/>
          <w:sz w:val="24"/>
          <w:szCs w:val="24"/>
        </w:rPr>
      </w:pPr>
    </w:p>
    <w:p w14:paraId="77E3BA2A" w14:textId="77777777" w:rsidR="00612028" w:rsidRDefault="00612028">
      <w:pPr>
        <w:rPr>
          <w:rFonts w:ascii="Arial" w:hAnsi="Arial" w:cs="Arial"/>
          <w:sz w:val="24"/>
          <w:szCs w:val="24"/>
        </w:rPr>
      </w:pPr>
    </w:p>
    <w:p w14:paraId="7669DCA2" w14:textId="77777777" w:rsidR="00612028" w:rsidRDefault="00612028">
      <w:pPr>
        <w:rPr>
          <w:rFonts w:ascii="Arial" w:hAnsi="Arial" w:cs="Arial"/>
          <w:sz w:val="24"/>
          <w:szCs w:val="24"/>
        </w:rPr>
      </w:pPr>
    </w:p>
    <w:p w14:paraId="56422AF6" w14:textId="77777777" w:rsidR="00612028" w:rsidRDefault="00612028">
      <w:pPr>
        <w:rPr>
          <w:rFonts w:ascii="Arial" w:hAnsi="Arial" w:cs="Arial"/>
          <w:sz w:val="24"/>
          <w:szCs w:val="24"/>
        </w:rPr>
      </w:pPr>
    </w:p>
    <w:p w14:paraId="4376FFCD" w14:textId="77777777" w:rsidR="00612028" w:rsidRDefault="00612028">
      <w:pPr>
        <w:rPr>
          <w:rFonts w:ascii="Arial" w:hAnsi="Arial" w:cs="Arial"/>
          <w:sz w:val="24"/>
          <w:szCs w:val="24"/>
        </w:rPr>
      </w:pPr>
    </w:p>
    <w:p w14:paraId="47402C8C" w14:textId="77777777" w:rsidR="00612028" w:rsidRDefault="00612028">
      <w:pPr>
        <w:rPr>
          <w:rFonts w:ascii="Arial" w:hAnsi="Arial" w:cs="Arial"/>
          <w:sz w:val="24"/>
          <w:szCs w:val="24"/>
        </w:rPr>
      </w:pPr>
    </w:p>
    <w:p w14:paraId="03F9BEDF" w14:textId="77777777" w:rsidR="00B3519B" w:rsidRDefault="00B3519B" w:rsidP="00B3519B">
      <w:pPr>
        <w:jc w:val="center"/>
        <w:rPr>
          <w:rFonts w:ascii="Arial" w:hAnsi="Arial" w:cs="Arial"/>
          <w:b/>
          <w:sz w:val="24"/>
          <w:szCs w:val="24"/>
        </w:rPr>
      </w:pPr>
      <w:r w:rsidRPr="00B3519B">
        <w:rPr>
          <w:rFonts w:ascii="Arial" w:hAnsi="Arial" w:cs="Arial"/>
          <w:b/>
          <w:sz w:val="24"/>
          <w:szCs w:val="24"/>
        </w:rPr>
        <w:t xml:space="preserve">São Paulo </w:t>
      </w:r>
    </w:p>
    <w:p w14:paraId="1F1C137B" w14:textId="77777777" w:rsidR="00612028" w:rsidRPr="009A2A82" w:rsidRDefault="00B3519B" w:rsidP="009A2A82">
      <w:pPr>
        <w:jc w:val="center"/>
        <w:rPr>
          <w:rFonts w:ascii="Arial" w:hAnsi="Arial" w:cs="Arial"/>
          <w:b/>
          <w:sz w:val="24"/>
          <w:szCs w:val="24"/>
        </w:rPr>
      </w:pPr>
      <w:r w:rsidRPr="00B3519B">
        <w:rPr>
          <w:rFonts w:ascii="Arial" w:hAnsi="Arial" w:cs="Arial"/>
          <w:b/>
          <w:sz w:val="24"/>
          <w:szCs w:val="24"/>
        </w:rPr>
        <w:t>2025</w:t>
      </w:r>
    </w:p>
    <w:p w14:paraId="0E15F8EA" w14:textId="77777777" w:rsidR="00397DC1" w:rsidRPr="00397DC1" w:rsidRDefault="004D6759" w:rsidP="00397DC1">
      <w:pPr>
        <w:pStyle w:val="PargrafodaLista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397DC1">
        <w:rPr>
          <w:rFonts w:ascii="Arial" w:hAnsi="Arial" w:cs="Arial"/>
          <w:b/>
          <w:sz w:val="28"/>
          <w:szCs w:val="28"/>
        </w:rPr>
        <w:lastRenderedPageBreak/>
        <w:t>INTRODUÇÃO</w:t>
      </w:r>
    </w:p>
    <w:p w14:paraId="60FD9D52" w14:textId="77777777" w:rsidR="00397DC1" w:rsidRPr="00397DC1" w:rsidRDefault="00397DC1" w:rsidP="00397DC1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14:paraId="6BB096D6" w14:textId="716CCA31" w:rsidR="004D6759" w:rsidRDefault="00004B24" w:rsidP="00F62E67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397DC1">
        <w:rPr>
          <w:rFonts w:ascii="Arial" w:hAnsi="Arial" w:cs="Arial"/>
          <w:sz w:val="24"/>
          <w:szCs w:val="24"/>
        </w:rPr>
        <w:t xml:space="preserve">O </w:t>
      </w:r>
      <w:r w:rsidR="002959D3" w:rsidRPr="00397DC1">
        <w:rPr>
          <w:rFonts w:ascii="Arial" w:hAnsi="Arial" w:cs="Arial"/>
          <w:sz w:val="24"/>
          <w:szCs w:val="24"/>
        </w:rPr>
        <w:t>circuito foi desenvolvido com o intuito de compreender a</w:t>
      </w:r>
      <w:r w:rsidR="00B3519B" w:rsidRPr="00397DC1">
        <w:rPr>
          <w:rFonts w:ascii="Arial" w:hAnsi="Arial" w:cs="Arial"/>
          <w:sz w:val="24"/>
          <w:szCs w:val="24"/>
        </w:rPr>
        <w:t xml:space="preserve"> conversão de energia elétrica e o funcionamento de </w:t>
      </w:r>
      <w:r w:rsidR="002959D3" w:rsidRPr="00397DC1">
        <w:rPr>
          <w:rFonts w:ascii="Arial" w:hAnsi="Arial" w:cs="Arial"/>
          <w:sz w:val="24"/>
          <w:szCs w:val="24"/>
        </w:rPr>
        <w:t>cada etapa do processo de retificação, filtragem e estabilização da tensão.</w:t>
      </w:r>
    </w:p>
    <w:p w14:paraId="06117538" w14:textId="77777777" w:rsidR="00397DC1" w:rsidRPr="00397DC1" w:rsidRDefault="00397DC1" w:rsidP="00F62E67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14:paraId="50CF2C55" w14:textId="4F09AF94" w:rsidR="00397DC1" w:rsidRDefault="004D6759" w:rsidP="00F62E67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b/>
          <w:sz w:val="28"/>
          <w:szCs w:val="28"/>
        </w:rPr>
      </w:pPr>
      <w:r w:rsidRPr="0085089A">
        <w:rPr>
          <w:rFonts w:ascii="Arial" w:hAnsi="Arial" w:cs="Arial"/>
          <w:b/>
          <w:sz w:val="28"/>
          <w:szCs w:val="28"/>
        </w:rPr>
        <w:t>OBJETIVO</w:t>
      </w:r>
      <w:r w:rsidR="00004B24">
        <w:rPr>
          <w:rFonts w:ascii="Arial" w:hAnsi="Arial" w:cs="Arial"/>
          <w:b/>
          <w:sz w:val="28"/>
          <w:szCs w:val="28"/>
        </w:rPr>
        <w:br/>
        <w:t xml:space="preserve"> </w:t>
      </w:r>
      <w:r w:rsidR="00004B24">
        <w:rPr>
          <w:rFonts w:ascii="Arial" w:hAnsi="Arial" w:cs="Arial"/>
          <w:b/>
          <w:sz w:val="28"/>
          <w:szCs w:val="28"/>
        </w:rPr>
        <w:tab/>
      </w:r>
      <w:r w:rsidR="00004B24">
        <w:rPr>
          <w:rFonts w:ascii="Arial" w:hAnsi="Arial" w:cs="Arial"/>
          <w:sz w:val="24"/>
          <w:szCs w:val="24"/>
        </w:rPr>
        <w:t>Montar uma fonte de alimentação no simulador de circuitos online Falstad Circuit Simulator, escrevendo um relatório que descreva as etapas e os resultados</w:t>
      </w:r>
      <w:r w:rsidR="00004B24">
        <w:rPr>
          <w:rFonts w:ascii="Arial" w:hAnsi="Arial" w:cs="Arial"/>
          <w:b/>
          <w:sz w:val="28"/>
          <w:szCs w:val="28"/>
        </w:rPr>
        <w:br/>
      </w:r>
    </w:p>
    <w:p w14:paraId="5D7F4A3B" w14:textId="7BA8EF18" w:rsidR="005E4BB9" w:rsidRPr="0085089A" w:rsidRDefault="005E4BB9" w:rsidP="00F62E67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DESENVOLVIMENTO DO CIRCUITO</w:t>
      </w:r>
    </w:p>
    <w:p w14:paraId="70977C03" w14:textId="097B47CE" w:rsidR="00612028" w:rsidRPr="00397DC1" w:rsidRDefault="00612028" w:rsidP="00F62E67">
      <w:pPr>
        <w:pStyle w:val="PargrafodaLista"/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/>
      </w:r>
      <w:r w:rsidR="00004B24">
        <w:rPr>
          <w:rFonts w:ascii="Arial" w:hAnsi="Arial" w:cs="Arial"/>
          <w:sz w:val="24"/>
          <w:szCs w:val="24"/>
        </w:rPr>
        <w:t xml:space="preserve"> </w:t>
      </w:r>
      <w:r w:rsidR="00004B24">
        <w:rPr>
          <w:rFonts w:ascii="Arial" w:hAnsi="Arial" w:cs="Arial"/>
          <w:sz w:val="24"/>
          <w:szCs w:val="24"/>
        </w:rPr>
        <w:tab/>
      </w:r>
      <w:r w:rsidRPr="00397DC1">
        <w:rPr>
          <w:rFonts w:ascii="Arial" w:hAnsi="Arial" w:cs="Arial"/>
          <w:sz w:val="24"/>
          <w:szCs w:val="24"/>
        </w:rPr>
        <w:t>Montar uma fonte de alimentação no simulador de circuitos online Falstad Circuit Simulator, escrevendo um relatório que descreva as etapas e os resultados.</w:t>
      </w:r>
    </w:p>
    <w:p w14:paraId="7E7D6B0F" w14:textId="77777777" w:rsidR="00612028" w:rsidRPr="00612028" w:rsidRDefault="00612028" w:rsidP="00F62E67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14:paraId="657ACDD0" w14:textId="621803D3" w:rsidR="005E4BB9" w:rsidRPr="004E6A2E" w:rsidRDefault="005E4BB9" w:rsidP="005E4BB9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b/>
          <w:sz w:val="24"/>
          <w:szCs w:val="24"/>
        </w:rPr>
      </w:pPr>
      <w:r w:rsidRPr="004E6A2E">
        <w:rPr>
          <w:rFonts w:ascii="Arial" w:hAnsi="Arial" w:cs="Arial"/>
          <w:b/>
          <w:sz w:val="24"/>
          <w:szCs w:val="24"/>
        </w:rPr>
        <w:t>Funcionamento e Processo de Montagem do circuito</w:t>
      </w:r>
    </w:p>
    <w:p w14:paraId="4CC72526" w14:textId="5EC70F0E" w:rsidR="005E4BB9" w:rsidRDefault="005E4BB9" w:rsidP="0028326A">
      <w:pPr>
        <w:ind w:left="340" w:firstLine="380"/>
        <w:rPr>
          <w:rFonts w:ascii="Arial" w:hAnsi="Arial" w:cs="Arial"/>
          <w:sz w:val="24"/>
          <w:szCs w:val="24"/>
        </w:rPr>
      </w:pPr>
      <w:r w:rsidRPr="00397DC1">
        <w:rPr>
          <w:rFonts w:ascii="Arial" w:hAnsi="Arial" w:cs="Arial"/>
          <w:sz w:val="24"/>
          <w:szCs w:val="24"/>
        </w:rPr>
        <w:t xml:space="preserve">Foi desenvolvido um circuito de fonte completo, composto por uma entrada CA conectada a um transformador, seguida por um sistema retificador, um filtro </w:t>
      </w:r>
      <w:r w:rsidR="007B2349" w:rsidRPr="00397DC1">
        <w:rPr>
          <w:rFonts w:ascii="Arial" w:hAnsi="Arial" w:cs="Arial"/>
          <w:sz w:val="24"/>
          <w:szCs w:val="24"/>
        </w:rPr>
        <w:t>capacitivo</w:t>
      </w:r>
      <w:r w:rsidRPr="00397DC1">
        <w:rPr>
          <w:rFonts w:ascii="Arial" w:hAnsi="Arial" w:cs="Arial"/>
          <w:sz w:val="24"/>
          <w:szCs w:val="24"/>
        </w:rPr>
        <w:t>, por fim, um regulador de tensão na saída.</w:t>
      </w:r>
      <w:r w:rsidR="0028326A">
        <w:rPr>
          <w:rFonts w:ascii="Arial" w:hAnsi="Arial" w:cs="Arial"/>
          <w:sz w:val="24"/>
          <w:szCs w:val="24"/>
        </w:rPr>
        <w:br/>
      </w:r>
      <w:r w:rsidRPr="00397DC1">
        <w:rPr>
          <w:rFonts w:ascii="Arial" w:hAnsi="Arial" w:cs="Arial"/>
          <w:sz w:val="24"/>
          <w:szCs w:val="24"/>
        </w:rPr>
        <w:t>Cada parte do circuito foi montada da seguinte forma:</w:t>
      </w:r>
    </w:p>
    <w:p w14:paraId="0EE90B1C" w14:textId="77777777" w:rsidR="005E4BB9" w:rsidRPr="00397DC1" w:rsidRDefault="005E4BB9" w:rsidP="005E4BB9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1D5BDEA8" w14:textId="77777777" w:rsidR="005E4BB9" w:rsidRPr="004E6A2E" w:rsidRDefault="005E4BB9" w:rsidP="005E4BB9">
      <w:pPr>
        <w:pStyle w:val="PargrafodaLista"/>
        <w:numPr>
          <w:ilvl w:val="2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4E6A2E">
        <w:rPr>
          <w:rFonts w:ascii="Arial" w:hAnsi="Arial" w:cs="Arial"/>
          <w:b/>
          <w:sz w:val="24"/>
          <w:szCs w:val="24"/>
        </w:rPr>
        <w:t>Entrada da Corrente Alternada (CA)</w:t>
      </w:r>
    </w:p>
    <w:p w14:paraId="68799052" w14:textId="2E78C151" w:rsidR="005E4BB9" w:rsidRDefault="005E4BB9" w:rsidP="005E4BB9">
      <w:pPr>
        <w:ind w:left="737" w:firstLine="487"/>
        <w:jc w:val="both"/>
        <w:rPr>
          <w:rFonts w:ascii="Arial" w:hAnsi="Arial" w:cs="Arial"/>
          <w:sz w:val="24"/>
          <w:szCs w:val="24"/>
        </w:rPr>
      </w:pPr>
      <w:r w:rsidRPr="004E6A2E">
        <w:rPr>
          <w:rFonts w:ascii="Arial" w:hAnsi="Arial" w:cs="Arial"/>
          <w:sz w:val="24"/>
          <w:szCs w:val="24"/>
        </w:rPr>
        <w:t xml:space="preserve">Foi inserido no sistema uma fonte de alimentação de corrente alternada em 110V e </w:t>
      </w:r>
      <w:r>
        <w:rPr>
          <w:rFonts w:ascii="Arial" w:hAnsi="Arial" w:cs="Arial"/>
          <w:sz w:val="24"/>
          <w:szCs w:val="24"/>
        </w:rPr>
        <w:t>5</w:t>
      </w:r>
      <w:r w:rsidR="007B2349">
        <w:rPr>
          <w:rFonts w:ascii="Arial" w:hAnsi="Arial" w:cs="Arial"/>
          <w:sz w:val="24"/>
          <w:szCs w:val="24"/>
        </w:rPr>
        <w:t>0Hz.</w:t>
      </w:r>
      <w:r w:rsidRPr="004E6A2E">
        <w:rPr>
          <w:rFonts w:ascii="Arial" w:hAnsi="Arial" w:cs="Arial"/>
          <w:sz w:val="24"/>
          <w:szCs w:val="24"/>
        </w:rPr>
        <w:t xml:space="preserve"> Essa alimentação emite uma onda senoidal, alternando entre polaridades positivas e negativas, como mostrado no gráfico com a</w:t>
      </w:r>
      <w:r>
        <w:rPr>
          <w:rFonts w:ascii="Arial" w:hAnsi="Arial" w:cs="Arial"/>
          <w:sz w:val="24"/>
          <w:szCs w:val="24"/>
        </w:rPr>
        <w:t>m</w:t>
      </w:r>
      <w:r w:rsidRPr="004E6A2E">
        <w:rPr>
          <w:rFonts w:ascii="Arial" w:hAnsi="Arial" w:cs="Arial"/>
          <w:sz w:val="24"/>
          <w:szCs w:val="24"/>
        </w:rPr>
        <w:t>plitude m</w:t>
      </w:r>
      <w:r>
        <w:rPr>
          <w:rFonts w:ascii="Arial" w:hAnsi="Arial" w:cs="Arial"/>
          <w:sz w:val="24"/>
          <w:szCs w:val="24"/>
        </w:rPr>
        <w:t>á</w:t>
      </w:r>
      <w:r w:rsidRPr="004E6A2E">
        <w:rPr>
          <w:rFonts w:ascii="Arial" w:hAnsi="Arial" w:cs="Arial"/>
          <w:sz w:val="24"/>
          <w:szCs w:val="24"/>
        </w:rPr>
        <w:t>xima de 110</w:t>
      </w:r>
      <w:r>
        <w:rPr>
          <w:rFonts w:ascii="Arial" w:hAnsi="Arial" w:cs="Arial"/>
          <w:sz w:val="24"/>
          <w:szCs w:val="24"/>
        </w:rPr>
        <w:t>V</w:t>
      </w:r>
      <w:r w:rsidRPr="004E6A2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Pr="004E6A2E">
        <w:rPr>
          <w:rFonts w:ascii="Arial" w:hAnsi="Arial" w:cs="Arial"/>
          <w:sz w:val="24"/>
          <w:szCs w:val="24"/>
        </w:rPr>
        <w:t xml:space="preserve">conforme imagem 1). </w:t>
      </w:r>
    </w:p>
    <w:p w14:paraId="1AA289F6" w14:textId="77777777" w:rsidR="005E4BB9" w:rsidRDefault="005E4BB9" w:rsidP="005E4BB9">
      <w:pPr>
        <w:ind w:firstLine="360"/>
        <w:rPr>
          <w:rFonts w:ascii="Arial" w:hAnsi="Arial" w:cs="Arial"/>
          <w:sz w:val="24"/>
          <w:szCs w:val="24"/>
        </w:rPr>
      </w:pPr>
    </w:p>
    <w:p w14:paraId="6893529E" w14:textId="77777777" w:rsidR="005E4BB9" w:rsidRDefault="005E4BB9" w:rsidP="005E4BB9">
      <w:pPr>
        <w:ind w:firstLine="360"/>
        <w:rPr>
          <w:rFonts w:ascii="Arial" w:hAnsi="Arial" w:cs="Arial"/>
          <w:sz w:val="24"/>
          <w:szCs w:val="24"/>
        </w:rPr>
      </w:pPr>
    </w:p>
    <w:p w14:paraId="76D576B3" w14:textId="77777777" w:rsidR="005E4BB9" w:rsidRDefault="005E4BB9" w:rsidP="005E4BB9">
      <w:pPr>
        <w:ind w:firstLine="360"/>
        <w:rPr>
          <w:rFonts w:ascii="Arial" w:hAnsi="Arial" w:cs="Arial"/>
          <w:sz w:val="24"/>
          <w:szCs w:val="24"/>
        </w:rPr>
      </w:pPr>
    </w:p>
    <w:p w14:paraId="7637A22B" w14:textId="77777777" w:rsidR="005E4BB9" w:rsidRDefault="005E4BB9" w:rsidP="005E4BB9">
      <w:pPr>
        <w:ind w:firstLine="360"/>
        <w:rPr>
          <w:rFonts w:ascii="Arial" w:hAnsi="Arial" w:cs="Arial"/>
          <w:sz w:val="24"/>
          <w:szCs w:val="24"/>
        </w:rPr>
      </w:pPr>
    </w:p>
    <w:p w14:paraId="4F553040" w14:textId="77777777" w:rsidR="005E4BB9" w:rsidRDefault="005E4BB9" w:rsidP="005E4BB9">
      <w:pPr>
        <w:ind w:firstLine="360"/>
        <w:rPr>
          <w:rFonts w:ascii="Arial" w:hAnsi="Arial" w:cs="Arial"/>
          <w:sz w:val="24"/>
          <w:szCs w:val="24"/>
        </w:rPr>
      </w:pPr>
    </w:p>
    <w:p w14:paraId="1228DEFF" w14:textId="77777777" w:rsidR="005E4BB9" w:rsidRDefault="005E4BB9" w:rsidP="005E4BB9">
      <w:pPr>
        <w:ind w:firstLine="360"/>
        <w:rPr>
          <w:rFonts w:ascii="Arial" w:hAnsi="Arial" w:cs="Arial"/>
          <w:sz w:val="24"/>
          <w:szCs w:val="24"/>
        </w:rPr>
      </w:pPr>
    </w:p>
    <w:p w14:paraId="44FF84A6" w14:textId="77777777" w:rsidR="005E4BB9" w:rsidRDefault="005E4BB9" w:rsidP="005E4BB9">
      <w:pPr>
        <w:ind w:firstLine="360"/>
        <w:rPr>
          <w:rFonts w:ascii="Arial" w:hAnsi="Arial" w:cs="Arial"/>
          <w:sz w:val="24"/>
          <w:szCs w:val="24"/>
        </w:rPr>
      </w:pPr>
    </w:p>
    <w:p w14:paraId="1990ADFF" w14:textId="77777777" w:rsidR="005E4BB9" w:rsidRPr="00F62E67" w:rsidRDefault="005E4BB9" w:rsidP="005E4BB9">
      <w:pPr>
        <w:ind w:firstLine="360"/>
        <w:jc w:val="center"/>
        <w:rPr>
          <w:rFonts w:ascii="Arial" w:hAnsi="Arial" w:cs="Arial"/>
          <w:b/>
          <w:bCs/>
          <w:sz w:val="24"/>
          <w:szCs w:val="24"/>
        </w:rPr>
      </w:pPr>
      <w:r w:rsidRPr="00F62E67">
        <w:rPr>
          <w:rFonts w:ascii="Arial" w:hAnsi="Arial" w:cs="Arial"/>
          <w:b/>
          <w:bCs/>
          <w:noProof/>
          <w:sz w:val="24"/>
          <w:szCs w:val="24"/>
          <w:lang w:eastAsia="pt-BR"/>
        </w:rPr>
        <w:drawing>
          <wp:anchor distT="0" distB="0" distL="114300" distR="114300" simplePos="0" relativeHeight="251668480" behindDoc="0" locked="0" layoutInCell="1" allowOverlap="1" wp14:anchorId="790D4671" wp14:editId="0D545337">
            <wp:simplePos x="0" y="0"/>
            <wp:positionH relativeFrom="margin">
              <wp:posOffset>1905000</wp:posOffset>
            </wp:positionH>
            <wp:positionV relativeFrom="paragraph">
              <wp:posOffset>342900</wp:posOffset>
            </wp:positionV>
            <wp:extent cx="1943100" cy="3146425"/>
            <wp:effectExtent l="0" t="0" r="0" b="0"/>
            <wp:wrapTopAndBottom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9"/>
                    <a:srcRect l="1890" r="-1890"/>
                    <a:stretch/>
                  </pic:blipFill>
                  <pic:spPr>
                    <a:xfrm>
                      <a:off x="0" y="0"/>
                      <a:ext cx="19431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2E67">
        <w:rPr>
          <w:rFonts w:ascii="Arial" w:hAnsi="Arial" w:cs="Arial"/>
          <w:b/>
          <w:bCs/>
          <w:sz w:val="24"/>
          <w:szCs w:val="24"/>
        </w:rPr>
        <w:t>Imagem 1: Entrada corrente alternada</w:t>
      </w:r>
    </w:p>
    <w:p w14:paraId="5E6FD35F" w14:textId="77777777" w:rsidR="005E4BB9" w:rsidRDefault="005E4BB9" w:rsidP="005E4BB9">
      <w:pPr>
        <w:ind w:firstLine="360"/>
        <w:jc w:val="center"/>
        <w:rPr>
          <w:rFonts w:ascii="Arial" w:hAnsi="Arial" w:cs="Arial"/>
          <w:sz w:val="24"/>
          <w:szCs w:val="24"/>
        </w:rPr>
      </w:pPr>
    </w:p>
    <w:p w14:paraId="030CC526" w14:textId="77777777" w:rsidR="005E4BB9" w:rsidRPr="00F62E67" w:rsidRDefault="005E4BB9" w:rsidP="005E4BB9">
      <w:pPr>
        <w:pStyle w:val="PargrafodaLista"/>
        <w:numPr>
          <w:ilvl w:val="2"/>
          <w:numId w:val="12"/>
        </w:numPr>
        <w:rPr>
          <w:rFonts w:ascii="Arial" w:eastAsia="Times New Roman" w:hAnsi="Arial" w:cs="Arial"/>
          <w:sz w:val="24"/>
          <w:szCs w:val="24"/>
          <w:lang w:eastAsia="pt-BR"/>
        </w:rPr>
      </w:pPr>
      <w:r w:rsidRPr="004E6A2E">
        <w:rPr>
          <w:rFonts w:ascii="Arial" w:hAnsi="Arial" w:cs="Arial"/>
          <w:b/>
          <w:sz w:val="24"/>
          <w:szCs w:val="24"/>
        </w:rPr>
        <w:t>Transformador.</w:t>
      </w:r>
    </w:p>
    <w:p w14:paraId="1BF3E9EB" w14:textId="77777777" w:rsidR="005E4BB9" w:rsidRDefault="005E4BB9" w:rsidP="005E4BB9">
      <w:pPr>
        <w:ind w:left="720" w:firstLine="50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62E67">
        <w:rPr>
          <w:rFonts w:ascii="Arial" w:eastAsia="Times New Roman" w:hAnsi="Arial" w:cs="Arial"/>
          <w:sz w:val="24"/>
          <w:szCs w:val="24"/>
          <w:lang w:eastAsia="pt-BR"/>
        </w:rPr>
        <w:t xml:space="preserve">Depois da entrada CA, foi adicionado um </w:t>
      </w:r>
      <w:r w:rsidRPr="00F62E67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transformador com proporção </w:t>
      </w:r>
      <w:r>
        <w:rPr>
          <w:rFonts w:ascii="Arial" w:eastAsia="Times New Roman" w:hAnsi="Arial" w:cs="Arial"/>
          <w:bCs/>
          <w:sz w:val="24"/>
          <w:szCs w:val="24"/>
          <w:lang w:eastAsia="pt-BR"/>
        </w:rPr>
        <w:t>6</w:t>
      </w:r>
      <w:r w:rsidRPr="00F62E67">
        <w:rPr>
          <w:rFonts w:ascii="Arial" w:eastAsia="Times New Roman" w:hAnsi="Arial" w:cs="Arial"/>
          <w:bCs/>
          <w:sz w:val="24"/>
          <w:szCs w:val="24"/>
          <w:lang w:eastAsia="pt-BR"/>
        </w:rPr>
        <w:t>:1</w:t>
      </w:r>
      <w:r w:rsidRPr="00F62E67">
        <w:rPr>
          <w:rFonts w:ascii="Arial" w:eastAsia="Times New Roman" w:hAnsi="Arial" w:cs="Arial"/>
          <w:sz w:val="24"/>
          <w:szCs w:val="24"/>
          <w:lang w:eastAsia="pt-BR"/>
        </w:rPr>
        <w:t xml:space="preserve">, que ajusta a tensão para um nível mais baixo ou mais alto, dependendo da necessidade. Neste caso, o transformador </w:t>
      </w:r>
      <w:r w:rsidRPr="00F62E67">
        <w:rPr>
          <w:rFonts w:ascii="Arial" w:eastAsia="Times New Roman" w:hAnsi="Arial" w:cs="Arial"/>
          <w:bCs/>
          <w:sz w:val="24"/>
          <w:szCs w:val="24"/>
          <w:lang w:eastAsia="pt-BR"/>
        </w:rPr>
        <w:t>reduz a tensão</w:t>
      </w:r>
      <w:r w:rsidRPr="00F62E67">
        <w:rPr>
          <w:rFonts w:ascii="Arial" w:eastAsia="Times New Roman" w:hAnsi="Arial" w:cs="Arial"/>
          <w:sz w:val="24"/>
          <w:szCs w:val="24"/>
          <w:lang w:eastAsia="pt-BR"/>
        </w:rPr>
        <w:t xml:space="preserve">, o que é indicado pela menor amplitude da onda após o transformador (cerca de </w:t>
      </w:r>
      <w:r w:rsidRPr="004803D7">
        <w:rPr>
          <w:rFonts w:ascii="Arial" w:hAnsi="Arial" w:cs="Arial"/>
          <w:sz w:val="24"/>
          <w:szCs w:val="24"/>
        </w:rPr>
        <w:t>18</w:t>
      </w:r>
      <w:r w:rsidRPr="004803D7">
        <w:rPr>
          <w:rFonts w:ascii="Arial" w:eastAsia="Times New Roman" w:hAnsi="Arial" w:cs="Arial"/>
          <w:sz w:val="24"/>
          <w:szCs w:val="24"/>
          <w:lang w:eastAsia="pt-BR"/>
        </w:rPr>
        <w:t>V</w:t>
      </w:r>
      <w:r w:rsidRPr="00F62E67">
        <w:rPr>
          <w:rFonts w:ascii="Arial" w:eastAsia="Times New Roman" w:hAnsi="Arial" w:cs="Arial"/>
          <w:sz w:val="24"/>
          <w:szCs w:val="24"/>
          <w:lang w:eastAsia="pt-BR"/>
        </w:rPr>
        <w:t xml:space="preserve"> de pico).</w:t>
      </w:r>
    </w:p>
    <w:p w14:paraId="7761AF2B" w14:textId="77777777" w:rsidR="005E4BB9" w:rsidRPr="00F62E67" w:rsidRDefault="005E4BB9" w:rsidP="005E4BB9">
      <w:pPr>
        <w:ind w:left="720" w:firstLine="504"/>
        <w:jc w:val="both"/>
        <w:rPr>
          <w:rStyle w:val="selectable-text1"/>
          <w:rFonts w:ascii="Arial" w:eastAsia="Times New Roman" w:hAnsi="Arial" w:cs="Arial"/>
          <w:sz w:val="24"/>
          <w:szCs w:val="24"/>
          <w:lang w:eastAsia="pt-BR"/>
        </w:rPr>
      </w:pPr>
      <w:r w:rsidRPr="004E6A2E">
        <w:rPr>
          <w:rFonts w:ascii="Arial" w:eastAsia="Times New Roman" w:hAnsi="Arial" w:cs="Arial"/>
          <w:sz w:val="24"/>
          <w:szCs w:val="24"/>
          <w:lang w:eastAsia="pt-BR"/>
        </w:rPr>
        <w:t xml:space="preserve">Conforme a imagem 2 observamos </w:t>
      </w:r>
      <w:r w:rsidRPr="004E6A2E">
        <w:rPr>
          <w:rStyle w:val="selectable-text1"/>
          <w:rFonts w:ascii="Arial" w:hAnsi="Arial" w:cs="Arial"/>
          <w:sz w:val="24"/>
          <w:szCs w:val="24"/>
        </w:rPr>
        <w:t xml:space="preserve">que a razão (N1/N2) está configurada como </w:t>
      </w:r>
      <w:r>
        <w:rPr>
          <w:rStyle w:val="selectable-text1"/>
          <w:rFonts w:ascii="Arial" w:hAnsi="Arial" w:cs="Arial"/>
          <w:sz w:val="24"/>
          <w:szCs w:val="24"/>
        </w:rPr>
        <w:t>6</w:t>
      </w:r>
      <w:r w:rsidRPr="004E6A2E">
        <w:rPr>
          <w:rStyle w:val="selectable-text1"/>
          <w:rFonts w:ascii="Arial" w:hAnsi="Arial" w:cs="Arial"/>
          <w:sz w:val="24"/>
          <w:szCs w:val="24"/>
        </w:rPr>
        <w:t xml:space="preserve">, ou seja, para cada </w:t>
      </w:r>
      <w:r>
        <w:rPr>
          <w:rStyle w:val="selectable-text1"/>
          <w:rFonts w:ascii="Arial" w:hAnsi="Arial" w:cs="Arial"/>
          <w:sz w:val="24"/>
          <w:szCs w:val="24"/>
        </w:rPr>
        <w:t>6</w:t>
      </w:r>
      <w:r w:rsidRPr="004E6A2E">
        <w:rPr>
          <w:rStyle w:val="selectable-text1"/>
          <w:rFonts w:ascii="Arial" w:hAnsi="Arial" w:cs="Arial"/>
          <w:sz w:val="24"/>
          <w:szCs w:val="24"/>
        </w:rPr>
        <w:t xml:space="preserve"> espiras no enrolamento primário, existe 1 espira no secundário. Essa proporção implica que a tensão de saída será </w:t>
      </w:r>
      <w:r>
        <w:rPr>
          <w:rStyle w:val="selectable-text1"/>
          <w:rFonts w:ascii="Arial" w:hAnsi="Arial" w:cs="Arial"/>
          <w:sz w:val="24"/>
          <w:szCs w:val="24"/>
        </w:rPr>
        <w:t>6</w:t>
      </w:r>
      <w:r w:rsidRPr="004E6A2E">
        <w:rPr>
          <w:rStyle w:val="selectable-text1"/>
          <w:rFonts w:ascii="Arial" w:hAnsi="Arial" w:cs="Arial"/>
          <w:sz w:val="24"/>
          <w:szCs w:val="24"/>
        </w:rPr>
        <w:t xml:space="preserve"> vezes menor que a tensão de entrada. Por exemplo, se a entrada for 110V (RMS), a saída será aproximadamente 1</w:t>
      </w:r>
      <w:r>
        <w:rPr>
          <w:rStyle w:val="selectable-text1"/>
          <w:rFonts w:ascii="Arial" w:hAnsi="Arial" w:cs="Arial"/>
          <w:sz w:val="24"/>
          <w:szCs w:val="24"/>
        </w:rPr>
        <w:t>8</w:t>
      </w:r>
      <w:r w:rsidRPr="004E6A2E">
        <w:rPr>
          <w:rStyle w:val="selectable-text1"/>
          <w:rFonts w:ascii="Arial" w:hAnsi="Arial" w:cs="Arial"/>
          <w:sz w:val="24"/>
          <w:szCs w:val="24"/>
        </w:rPr>
        <w:t>V (RMS), considerando uma forma de onda senoidal. Esse rebaixamento de tensão é essencial para alimentar circuitos de baixa tensão com segurança.</w:t>
      </w:r>
    </w:p>
    <w:p w14:paraId="7989EA72" w14:textId="77777777" w:rsidR="005E4BB9" w:rsidRDefault="005E4BB9" w:rsidP="005E4BB9">
      <w:pPr>
        <w:spacing w:before="100" w:beforeAutospacing="1" w:after="100" w:afterAutospacing="1" w:line="240" w:lineRule="auto"/>
        <w:rPr>
          <w:rStyle w:val="selectable-text1"/>
          <w:rFonts w:ascii="Arial" w:hAnsi="Arial" w:cs="Arial"/>
          <w:sz w:val="24"/>
          <w:szCs w:val="24"/>
        </w:rPr>
      </w:pPr>
    </w:p>
    <w:p w14:paraId="3AF411EC" w14:textId="77777777" w:rsidR="005E4BB9" w:rsidRDefault="005E4BB9" w:rsidP="005E4BB9">
      <w:pPr>
        <w:spacing w:before="100" w:beforeAutospacing="1" w:after="100" w:afterAutospacing="1" w:line="240" w:lineRule="auto"/>
        <w:rPr>
          <w:rStyle w:val="selectable-text1"/>
          <w:rFonts w:ascii="Arial" w:hAnsi="Arial" w:cs="Arial"/>
          <w:sz w:val="24"/>
          <w:szCs w:val="24"/>
        </w:rPr>
      </w:pPr>
    </w:p>
    <w:p w14:paraId="406063F9" w14:textId="77777777" w:rsidR="005E4BB9" w:rsidRDefault="005E4BB9" w:rsidP="005E4BB9">
      <w:pPr>
        <w:spacing w:before="100" w:beforeAutospacing="1" w:after="100" w:afterAutospacing="1" w:line="240" w:lineRule="auto"/>
        <w:rPr>
          <w:rStyle w:val="selectable-text1"/>
          <w:rFonts w:ascii="Arial" w:hAnsi="Arial" w:cs="Arial"/>
          <w:sz w:val="24"/>
          <w:szCs w:val="24"/>
        </w:rPr>
      </w:pPr>
    </w:p>
    <w:p w14:paraId="4CE82E1C" w14:textId="77777777" w:rsidR="005E4BB9" w:rsidRPr="004E6A2E" w:rsidRDefault="005E4BB9" w:rsidP="005E4BB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23DBC2C" w14:textId="77777777" w:rsidR="005E4BB9" w:rsidRPr="00F62D41" w:rsidRDefault="005E4BB9" w:rsidP="005E4BB9">
      <w:pPr>
        <w:spacing w:before="100" w:beforeAutospacing="1" w:after="100" w:afterAutospacing="1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62D41">
        <w:rPr>
          <w:b/>
          <w:bCs/>
          <w:noProof/>
          <w:lang w:eastAsia="pt-BR"/>
        </w:rPr>
        <w:drawing>
          <wp:anchor distT="0" distB="0" distL="114300" distR="114300" simplePos="0" relativeHeight="251669504" behindDoc="0" locked="0" layoutInCell="1" allowOverlap="1" wp14:anchorId="770929B0" wp14:editId="3591346F">
            <wp:simplePos x="0" y="0"/>
            <wp:positionH relativeFrom="margin">
              <wp:align>center</wp:align>
            </wp:positionH>
            <wp:positionV relativeFrom="paragraph">
              <wp:posOffset>266700</wp:posOffset>
            </wp:positionV>
            <wp:extent cx="3887470" cy="2381250"/>
            <wp:effectExtent l="0" t="0" r="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747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2D41">
        <w:rPr>
          <w:rStyle w:val="selectable-text1"/>
          <w:rFonts w:ascii="Arial" w:hAnsi="Arial" w:cs="Arial"/>
          <w:b/>
          <w:bCs/>
          <w:sz w:val="24"/>
          <w:szCs w:val="24"/>
        </w:rPr>
        <w:t>Imagem 2: Caracter</w:t>
      </w:r>
      <w:r>
        <w:rPr>
          <w:rStyle w:val="selectable-text1"/>
          <w:rFonts w:ascii="Arial" w:hAnsi="Arial" w:cs="Arial"/>
          <w:b/>
          <w:bCs/>
          <w:sz w:val="24"/>
          <w:szCs w:val="24"/>
        </w:rPr>
        <w:t>í</w:t>
      </w:r>
      <w:r w:rsidRPr="00F62D41">
        <w:rPr>
          <w:rStyle w:val="selectable-text1"/>
          <w:rFonts w:ascii="Arial" w:hAnsi="Arial" w:cs="Arial"/>
          <w:b/>
          <w:bCs/>
          <w:sz w:val="24"/>
          <w:szCs w:val="24"/>
        </w:rPr>
        <w:t>sticas do transformador</w:t>
      </w:r>
    </w:p>
    <w:p w14:paraId="156888DA" w14:textId="77777777" w:rsidR="005E4BB9" w:rsidRDefault="005E4BB9" w:rsidP="005E4BB9">
      <w:pPr>
        <w:rPr>
          <w:rFonts w:ascii="Arial" w:hAnsi="Arial" w:cs="Arial"/>
          <w:sz w:val="24"/>
          <w:szCs w:val="24"/>
        </w:rPr>
      </w:pPr>
    </w:p>
    <w:p w14:paraId="6656D4C2" w14:textId="77777777" w:rsidR="005E4BB9" w:rsidRDefault="005E4BB9" w:rsidP="005E4BB9">
      <w:pPr>
        <w:rPr>
          <w:rFonts w:ascii="Arial" w:hAnsi="Arial" w:cs="Arial"/>
          <w:sz w:val="24"/>
          <w:szCs w:val="24"/>
        </w:rPr>
      </w:pPr>
    </w:p>
    <w:p w14:paraId="2C2D04D9" w14:textId="77777777" w:rsidR="005E4BB9" w:rsidRDefault="005E4BB9" w:rsidP="005E4BB9">
      <w:pPr>
        <w:rPr>
          <w:rFonts w:ascii="Arial" w:hAnsi="Arial" w:cs="Arial"/>
          <w:sz w:val="24"/>
          <w:szCs w:val="24"/>
        </w:rPr>
      </w:pPr>
    </w:p>
    <w:p w14:paraId="561FC1A9" w14:textId="77777777" w:rsidR="005E4BB9" w:rsidRDefault="005E4BB9" w:rsidP="005E4BB9">
      <w:pPr>
        <w:rPr>
          <w:rFonts w:ascii="Arial" w:hAnsi="Arial" w:cs="Arial"/>
          <w:sz w:val="24"/>
          <w:szCs w:val="24"/>
        </w:rPr>
      </w:pPr>
    </w:p>
    <w:p w14:paraId="1B555F84" w14:textId="77777777" w:rsidR="005E4BB9" w:rsidRDefault="005E4BB9" w:rsidP="005E4BB9">
      <w:pPr>
        <w:rPr>
          <w:rFonts w:ascii="Arial" w:hAnsi="Arial" w:cs="Arial"/>
          <w:sz w:val="24"/>
          <w:szCs w:val="24"/>
        </w:rPr>
      </w:pPr>
    </w:p>
    <w:p w14:paraId="353E0CBE" w14:textId="77777777" w:rsidR="005E4BB9" w:rsidRDefault="005E4BB9" w:rsidP="005E4BB9">
      <w:pPr>
        <w:rPr>
          <w:rFonts w:ascii="Arial" w:hAnsi="Arial" w:cs="Arial"/>
          <w:sz w:val="24"/>
          <w:szCs w:val="24"/>
        </w:rPr>
      </w:pPr>
    </w:p>
    <w:p w14:paraId="287B9AEF" w14:textId="77777777" w:rsidR="005E4BB9" w:rsidRDefault="005E4BB9" w:rsidP="005E4BB9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28F3885C" w14:textId="77777777" w:rsidR="005E4BB9" w:rsidRDefault="005E4BB9" w:rsidP="005E4BB9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21C2FA7B" w14:textId="77777777" w:rsidR="005E4BB9" w:rsidRDefault="005E4BB9" w:rsidP="005E4BB9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500FF7FB" w14:textId="77777777" w:rsidR="005E4BB9" w:rsidRPr="00F62D41" w:rsidRDefault="005E4BB9" w:rsidP="005E4BB9">
      <w:pPr>
        <w:pStyle w:val="PargrafodaLista"/>
        <w:numPr>
          <w:ilvl w:val="2"/>
          <w:numId w:val="12"/>
        </w:numPr>
        <w:rPr>
          <w:rFonts w:ascii="Arial" w:hAnsi="Arial" w:cs="Arial"/>
          <w:b/>
          <w:bCs/>
          <w:sz w:val="24"/>
          <w:szCs w:val="24"/>
        </w:rPr>
      </w:pPr>
      <w:r w:rsidRPr="00F62D41">
        <w:rPr>
          <w:rFonts w:ascii="Arial" w:hAnsi="Arial" w:cs="Arial"/>
          <w:b/>
          <w:bCs/>
          <w:sz w:val="24"/>
          <w:szCs w:val="24"/>
        </w:rPr>
        <w:t>Ponte Retificadora</w:t>
      </w:r>
    </w:p>
    <w:p w14:paraId="0FA933F9" w14:textId="77777777" w:rsidR="005E4BB9" w:rsidRPr="00B61348" w:rsidRDefault="005E4BB9" w:rsidP="005E4BB9">
      <w:pPr>
        <w:ind w:left="720" w:firstLine="504"/>
        <w:jc w:val="both"/>
        <w:rPr>
          <w:rFonts w:ascii="Arial" w:hAnsi="Arial" w:cs="Arial"/>
          <w:sz w:val="24"/>
          <w:szCs w:val="24"/>
        </w:rPr>
      </w:pPr>
      <w:r w:rsidRPr="00B61348">
        <w:rPr>
          <w:rFonts w:ascii="Arial" w:hAnsi="Arial" w:cs="Arial"/>
          <w:sz w:val="24"/>
          <w:szCs w:val="24"/>
        </w:rPr>
        <w:t>Após o transformador, a tensão CA passa por uma ponte retificadora com quatro diodos</w:t>
      </w:r>
      <w:r>
        <w:rPr>
          <w:rFonts w:ascii="Arial" w:hAnsi="Arial" w:cs="Arial"/>
          <w:sz w:val="24"/>
          <w:szCs w:val="24"/>
        </w:rPr>
        <w:t xml:space="preserve"> ligados formando um quadrado</w:t>
      </w:r>
      <w:r w:rsidRPr="00B61348">
        <w:rPr>
          <w:rFonts w:ascii="Arial" w:hAnsi="Arial" w:cs="Arial"/>
          <w:sz w:val="24"/>
          <w:szCs w:val="24"/>
        </w:rPr>
        <w:t>, que realiza a retificação de onda completa. Isso significa que ela inverte os semiciclos negativos da onda senoidal, deixando toda a tensão no lado positivo.</w:t>
      </w:r>
    </w:p>
    <w:p w14:paraId="693B9E7D" w14:textId="77777777" w:rsidR="005E4BB9" w:rsidRDefault="005E4BB9" w:rsidP="005E4BB9">
      <w:pPr>
        <w:ind w:left="720" w:firstLine="504"/>
        <w:jc w:val="both"/>
        <w:rPr>
          <w:rFonts w:ascii="Arial" w:hAnsi="Arial" w:cs="Arial"/>
          <w:sz w:val="24"/>
          <w:szCs w:val="24"/>
        </w:rPr>
      </w:pPr>
      <w:r w:rsidRPr="00B61348">
        <w:rPr>
          <w:rFonts w:ascii="Arial" w:hAnsi="Arial" w:cs="Arial"/>
          <w:sz w:val="24"/>
          <w:szCs w:val="24"/>
        </w:rPr>
        <w:t>Os diodos atuam em pares: dois conduzem durante o semiciclo positivo e os outros dois durante o negativo, direcionando a corrente sempre no mesmo sentido na saída. Assim, a ponte transforma a corrente alternada (CA) em pulsos de corrente contínua (CC).</w:t>
      </w:r>
    </w:p>
    <w:p w14:paraId="2F3C02BE" w14:textId="77777777" w:rsidR="005E4BB9" w:rsidRDefault="005E4BB9" w:rsidP="005E4BB9">
      <w:pPr>
        <w:rPr>
          <w:rFonts w:ascii="Arial" w:hAnsi="Arial" w:cs="Arial"/>
          <w:sz w:val="24"/>
          <w:szCs w:val="24"/>
        </w:rPr>
      </w:pPr>
    </w:p>
    <w:p w14:paraId="2C420AFE" w14:textId="77777777" w:rsidR="005E4BB9" w:rsidRDefault="005E4BB9" w:rsidP="005E4BB9">
      <w:pPr>
        <w:rPr>
          <w:rFonts w:ascii="Arial" w:hAnsi="Arial" w:cs="Arial"/>
          <w:sz w:val="24"/>
          <w:szCs w:val="24"/>
        </w:rPr>
      </w:pPr>
    </w:p>
    <w:p w14:paraId="7CAC6F30" w14:textId="77777777" w:rsidR="005E4BB9" w:rsidRDefault="005E4BB9" w:rsidP="005E4BB9">
      <w:pPr>
        <w:rPr>
          <w:rFonts w:ascii="Arial" w:hAnsi="Arial" w:cs="Arial"/>
          <w:sz w:val="24"/>
          <w:szCs w:val="24"/>
        </w:rPr>
      </w:pPr>
    </w:p>
    <w:p w14:paraId="7E327820" w14:textId="77777777" w:rsidR="005E4BB9" w:rsidRDefault="005E4BB9" w:rsidP="005E4BB9">
      <w:pPr>
        <w:rPr>
          <w:rFonts w:ascii="Arial" w:hAnsi="Arial" w:cs="Arial"/>
          <w:sz w:val="24"/>
          <w:szCs w:val="24"/>
        </w:rPr>
      </w:pPr>
    </w:p>
    <w:p w14:paraId="71374ED8" w14:textId="77777777" w:rsidR="005E4BB9" w:rsidRDefault="005E4BB9" w:rsidP="005E4BB9">
      <w:pPr>
        <w:rPr>
          <w:rFonts w:ascii="Arial" w:hAnsi="Arial" w:cs="Arial"/>
          <w:sz w:val="24"/>
          <w:szCs w:val="24"/>
        </w:rPr>
      </w:pPr>
    </w:p>
    <w:p w14:paraId="71D8B1F9" w14:textId="77777777" w:rsidR="005E4BB9" w:rsidRDefault="005E4BB9" w:rsidP="005E4BB9">
      <w:pPr>
        <w:rPr>
          <w:rFonts w:ascii="Arial" w:hAnsi="Arial" w:cs="Arial"/>
          <w:sz w:val="24"/>
          <w:szCs w:val="24"/>
        </w:rPr>
      </w:pPr>
    </w:p>
    <w:p w14:paraId="213080E4" w14:textId="77777777" w:rsidR="005E4BB9" w:rsidRDefault="005E4BB9" w:rsidP="005E4BB9">
      <w:pPr>
        <w:rPr>
          <w:rFonts w:ascii="Arial" w:hAnsi="Arial" w:cs="Arial"/>
          <w:sz w:val="24"/>
          <w:szCs w:val="24"/>
        </w:rPr>
      </w:pPr>
    </w:p>
    <w:p w14:paraId="5CCD5FCD" w14:textId="77777777" w:rsidR="005E4BB9" w:rsidRDefault="005E4BB9" w:rsidP="005E4BB9">
      <w:pPr>
        <w:rPr>
          <w:rFonts w:ascii="Arial" w:hAnsi="Arial" w:cs="Arial"/>
          <w:sz w:val="24"/>
          <w:szCs w:val="24"/>
        </w:rPr>
      </w:pPr>
    </w:p>
    <w:p w14:paraId="4DE1256C" w14:textId="77777777" w:rsidR="005E4BB9" w:rsidRDefault="005E4BB9" w:rsidP="005E4BB9">
      <w:pPr>
        <w:rPr>
          <w:rFonts w:ascii="Arial" w:hAnsi="Arial" w:cs="Arial"/>
          <w:sz w:val="24"/>
          <w:szCs w:val="24"/>
        </w:rPr>
      </w:pPr>
    </w:p>
    <w:p w14:paraId="516573EE" w14:textId="77777777" w:rsidR="005E4BB9" w:rsidRDefault="005E4BB9" w:rsidP="005E4BB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25681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72576" behindDoc="0" locked="0" layoutInCell="1" allowOverlap="1" wp14:anchorId="1E954498" wp14:editId="5F752C85">
            <wp:simplePos x="0" y="0"/>
            <wp:positionH relativeFrom="margin">
              <wp:align>center</wp:align>
            </wp:positionH>
            <wp:positionV relativeFrom="paragraph">
              <wp:posOffset>323850</wp:posOffset>
            </wp:positionV>
            <wp:extent cx="3448830" cy="3010320"/>
            <wp:effectExtent l="0" t="0" r="0" b="0"/>
            <wp:wrapTopAndBottom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830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6836">
        <w:rPr>
          <w:rFonts w:ascii="Arial" w:hAnsi="Arial" w:cs="Arial"/>
          <w:b/>
          <w:bCs/>
          <w:sz w:val="24"/>
          <w:szCs w:val="24"/>
        </w:rPr>
        <w:t>Imagem 3: Ponte retificadora</w:t>
      </w:r>
    </w:p>
    <w:p w14:paraId="3C1D472E" w14:textId="77777777" w:rsidR="005E4BB9" w:rsidRPr="0068323C" w:rsidRDefault="005E4BB9" w:rsidP="005E4BB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A4081C2" w14:textId="5F44D438" w:rsidR="005E4BB9" w:rsidRPr="000F7B52" w:rsidRDefault="005E4BB9" w:rsidP="005E4BB9">
      <w:pPr>
        <w:pStyle w:val="PargrafodaLista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 w:rsidRPr="00431DBB">
        <w:rPr>
          <w:rFonts w:ascii="Arial" w:hAnsi="Arial" w:cs="Arial"/>
          <w:b/>
          <w:sz w:val="24"/>
          <w:szCs w:val="24"/>
        </w:rPr>
        <w:t>Capacitor</w:t>
      </w:r>
      <w:r w:rsidR="00AF3655">
        <w:rPr>
          <w:rFonts w:ascii="Arial" w:hAnsi="Arial" w:cs="Arial"/>
          <w:b/>
          <w:sz w:val="24"/>
          <w:szCs w:val="24"/>
        </w:rPr>
        <w:tab/>
      </w:r>
      <w:r w:rsidR="00AF3655">
        <w:rPr>
          <w:rFonts w:ascii="Arial" w:hAnsi="Arial" w:cs="Arial"/>
          <w:b/>
          <w:sz w:val="24"/>
          <w:szCs w:val="24"/>
        </w:rPr>
        <w:tab/>
      </w:r>
      <w:r w:rsidR="00AF3655">
        <w:rPr>
          <w:rFonts w:ascii="Arial" w:hAnsi="Arial" w:cs="Arial"/>
          <w:b/>
          <w:sz w:val="24"/>
          <w:szCs w:val="24"/>
        </w:rPr>
        <w:tab/>
      </w:r>
      <w:r w:rsidR="00AF3655">
        <w:rPr>
          <w:rFonts w:ascii="Arial" w:hAnsi="Arial" w:cs="Arial"/>
          <w:b/>
          <w:sz w:val="24"/>
          <w:szCs w:val="24"/>
        </w:rPr>
        <w:tab/>
      </w:r>
    </w:p>
    <w:p w14:paraId="5CA5A0F3" w14:textId="699D1445" w:rsidR="005E4BB9" w:rsidRDefault="005E4BB9" w:rsidP="00AF3655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68323C">
        <w:rPr>
          <w:rFonts w:ascii="Arial" w:hAnsi="Arial" w:cs="Arial"/>
          <w:sz w:val="24"/>
          <w:szCs w:val="24"/>
        </w:rPr>
        <w:t>Após a ponte retificadora com diodos, a saída ainda apresenta oscilações e por isso é necessário ins</w:t>
      </w:r>
      <w:r w:rsidR="007B2349">
        <w:rPr>
          <w:rFonts w:ascii="Arial" w:hAnsi="Arial" w:cs="Arial"/>
          <w:sz w:val="24"/>
          <w:szCs w:val="24"/>
        </w:rPr>
        <w:t>e</w:t>
      </w:r>
      <w:r w:rsidRPr="0068323C">
        <w:rPr>
          <w:rFonts w:ascii="Arial" w:hAnsi="Arial" w:cs="Arial"/>
          <w:sz w:val="24"/>
          <w:szCs w:val="24"/>
        </w:rPr>
        <w:t xml:space="preserve">rir um capacitor, que tem a função de filtrar e suavizar a tensão, amortecendo a linha senoidal, tornando-a mais próxima de uma corrente continua. Ele carrega durante os picos de tensão e descarrega quando a tensão cai, ajudando a manter uma tensão </w:t>
      </w:r>
      <w:r>
        <w:rPr>
          <w:rFonts w:ascii="Arial" w:hAnsi="Arial" w:cs="Arial"/>
          <w:sz w:val="24"/>
          <w:szCs w:val="24"/>
        </w:rPr>
        <w:t xml:space="preserve">média </w:t>
      </w:r>
      <w:r w:rsidRPr="0068323C">
        <w:rPr>
          <w:rFonts w:ascii="Arial" w:hAnsi="Arial" w:cs="Arial"/>
          <w:sz w:val="24"/>
          <w:szCs w:val="24"/>
        </w:rPr>
        <w:t>mais</w:t>
      </w:r>
      <w:r>
        <w:rPr>
          <w:rFonts w:ascii="Arial" w:hAnsi="Arial" w:cs="Arial"/>
          <w:sz w:val="24"/>
          <w:szCs w:val="24"/>
        </w:rPr>
        <w:t xml:space="preserve"> constante.</w:t>
      </w:r>
    </w:p>
    <w:p w14:paraId="3524D770" w14:textId="1553BAEA" w:rsidR="005E4BB9" w:rsidRDefault="005E4BB9" w:rsidP="0028326A">
      <w:pPr>
        <w:jc w:val="both"/>
        <w:rPr>
          <w:rFonts w:ascii="Arial" w:hAnsi="Arial" w:cs="Arial"/>
          <w:sz w:val="24"/>
          <w:szCs w:val="24"/>
        </w:rPr>
      </w:pPr>
    </w:p>
    <w:p w14:paraId="6169AA45" w14:textId="5C7F28F9" w:rsidR="005E4BB9" w:rsidRDefault="0028326A" w:rsidP="0028326A">
      <w:pPr>
        <w:ind w:left="1440" w:firstLine="720"/>
        <w:jc w:val="both"/>
        <w:rPr>
          <w:rFonts w:ascii="Arial" w:hAnsi="Arial" w:cs="Arial"/>
          <w:sz w:val="24"/>
          <w:szCs w:val="24"/>
        </w:rPr>
      </w:pPr>
      <w:r w:rsidRPr="00B37A55">
        <w:rPr>
          <w:rFonts w:ascii="Arial" w:hAnsi="Arial" w:cs="Arial"/>
          <w:b/>
          <w:bCs/>
          <w:sz w:val="24"/>
          <w:szCs w:val="24"/>
        </w:rPr>
        <w:lastRenderedPageBreak/>
        <w:t>Imagem 4: Capacitor do circuito</w:t>
      </w:r>
      <w:r w:rsidRPr="00431DBB">
        <w:rPr>
          <w:noProof/>
          <w:lang w:eastAsia="pt-BR"/>
        </w:rPr>
        <w:t xml:space="preserve"> </w:t>
      </w:r>
      <w:r w:rsidRPr="00431DBB">
        <w:rPr>
          <w:noProof/>
          <w:lang w:eastAsia="pt-BR"/>
        </w:rPr>
        <w:drawing>
          <wp:anchor distT="0" distB="0" distL="114300" distR="114300" simplePos="0" relativeHeight="251673600" behindDoc="0" locked="0" layoutInCell="1" allowOverlap="1" wp14:anchorId="2D39D816" wp14:editId="11B82A02">
            <wp:simplePos x="0" y="0"/>
            <wp:positionH relativeFrom="margin">
              <wp:posOffset>1365885</wp:posOffset>
            </wp:positionH>
            <wp:positionV relativeFrom="paragraph">
              <wp:posOffset>310515</wp:posOffset>
            </wp:positionV>
            <wp:extent cx="2231390" cy="2124075"/>
            <wp:effectExtent l="0" t="0" r="0" b="9525"/>
            <wp:wrapTopAndBottom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139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B5F6F4" w14:textId="42F38BA5" w:rsidR="005E4BB9" w:rsidRDefault="005E4BB9" w:rsidP="005E4BB9">
      <w:pPr>
        <w:ind w:left="720" w:firstLine="505"/>
        <w:jc w:val="both"/>
        <w:rPr>
          <w:rFonts w:ascii="Arial" w:hAnsi="Arial" w:cs="Arial"/>
          <w:sz w:val="24"/>
          <w:szCs w:val="24"/>
        </w:rPr>
      </w:pPr>
    </w:p>
    <w:p w14:paraId="00DCC93F" w14:textId="55AE3611" w:rsidR="005E4BB9" w:rsidRPr="00B37A55" w:rsidRDefault="005E4BB9" w:rsidP="0028326A">
      <w:pPr>
        <w:rPr>
          <w:rFonts w:ascii="Arial" w:hAnsi="Arial" w:cs="Arial"/>
          <w:b/>
          <w:bCs/>
          <w:sz w:val="24"/>
          <w:szCs w:val="24"/>
        </w:rPr>
      </w:pPr>
    </w:p>
    <w:p w14:paraId="31212C49" w14:textId="77777777" w:rsidR="005E4BB9" w:rsidRDefault="005E4BB9" w:rsidP="005E4BB9">
      <w:pPr>
        <w:pStyle w:val="PargrafodaLista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 w:rsidRPr="00431DBB">
        <w:rPr>
          <w:rFonts w:ascii="Arial" w:hAnsi="Arial" w:cs="Arial"/>
          <w:b/>
          <w:sz w:val="24"/>
          <w:szCs w:val="24"/>
        </w:rPr>
        <w:t>Regulador de tensão</w:t>
      </w:r>
    </w:p>
    <w:p w14:paraId="60ACC16A" w14:textId="015A4D86" w:rsidR="005E4BB9" w:rsidRDefault="005E4BB9" w:rsidP="005E4BB9">
      <w:pPr>
        <w:ind w:left="720" w:firstLine="504"/>
        <w:jc w:val="both"/>
        <w:rPr>
          <w:rFonts w:ascii="Arial" w:hAnsi="Arial" w:cs="Arial"/>
          <w:sz w:val="24"/>
          <w:szCs w:val="24"/>
        </w:rPr>
      </w:pPr>
      <w:r w:rsidRPr="006707AC">
        <w:rPr>
          <w:rFonts w:ascii="Arial" w:hAnsi="Arial" w:cs="Arial"/>
          <w:sz w:val="24"/>
          <w:szCs w:val="24"/>
        </w:rPr>
        <w:t>Para nosso regulador de tensão usamos um</w:t>
      </w:r>
      <w:r>
        <w:rPr>
          <w:rFonts w:ascii="Arial" w:hAnsi="Arial" w:cs="Arial"/>
          <w:sz w:val="24"/>
          <w:szCs w:val="24"/>
        </w:rPr>
        <w:t>a</w:t>
      </w:r>
      <w:r w:rsidRPr="006707AC">
        <w:rPr>
          <w:rFonts w:ascii="Arial" w:hAnsi="Arial" w:cs="Arial"/>
          <w:sz w:val="24"/>
          <w:szCs w:val="24"/>
        </w:rPr>
        <w:t xml:space="preserve"> combinação de resistor</w:t>
      </w:r>
      <w:r>
        <w:rPr>
          <w:rFonts w:ascii="Arial" w:hAnsi="Arial" w:cs="Arial"/>
          <w:sz w:val="24"/>
          <w:szCs w:val="24"/>
        </w:rPr>
        <w:t xml:space="preserve"> e</w:t>
      </w:r>
      <w:r w:rsidRPr="006707AC">
        <w:rPr>
          <w:rFonts w:ascii="Arial" w:hAnsi="Arial" w:cs="Arial"/>
          <w:sz w:val="24"/>
          <w:szCs w:val="24"/>
        </w:rPr>
        <w:t xml:space="preserve"> um diodo zene</w:t>
      </w:r>
      <w:r>
        <w:rPr>
          <w:rFonts w:ascii="Arial" w:hAnsi="Arial" w:cs="Arial"/>
          <w:sz w:val="24"/>
          <w:szCs w:val="24"/>
        </w:rPr>
        <w:t>r</w:t>
      </w:r>
      <w:r w:rsidRPr="006707AC">
        <w:rPr>
          <w:rFonts w:ascii="Arial" w:hAnsi="Arial" w:cs="Arial"/>
          <w:sz w:val="24"/>
          <w:szCs w:val="24"/>
        </w:rPr>
        <w:t xml:space="preserve"> e um capacitor que ajuda a regular a tensão deixando ela mais estável. O diodo zener mantém uma tensão </w:t>
      </w:r>
      <w:r w:rsidR="007B2349" w:rsidRPr="006707AC">
        <w:rPr>
          <w:rFonts w:ascii="Arial" w:hAnsi="Arial" w:cs="Arial"/>
          <w:sz w:val="24"/>
          <w:szCs w:val="24"/>
        </w:rPr>
        <w:t>constante</w:t>
      </w:r>
      <w:r w:rsidRPr="006707AC">
        <w:rPr>
          <w:rFonts w:ascii="Arial" w:hAnsi="Arial" w:cs="Arial"/>
          <w:sz w:val="24"/>
          <w:szCs w:val="24"/>
        </w:rPr>
        <w:t xml:space="preserve"> nos terminais dele, o resistor controla a corrente que passa pelo zener e o capacitor</w:t>
      </w:r>
      <w:r>
        <w:rPr>
          <w:rFonts w:ascii="Arial" w:hAnsi="Arial" w:cs="Arial"/>
          <w:sz w:val="24"/>
          <w:szCs w:val="24"/>
        </w:rPr>
        <w:t>,</w:t>
      </w:r>
      <w:r w:rsidRPr="006707AC">
        <w:rPr>
          <w:rFonts w:ascii="Arial" w:hAnsi="Arial" w:cs="Arial"/>
          <w:sz w:val="24"/>
          <w:szCs w:val="24"/>
        </w:rPr>
        <w:t xml:space="preserve"> após</w:t>
      </w:r>
      <w:r>
        <w:rPr>
          <w:rFonts w:ascii="Arial" w:hAnsi="Arial" w:cs="Arial"/>
          <w:sz w:val="24"/>
          <w:szCs w:val="24"/>
        </w:rPr>
        <w:t xml:space="preserve"> isso</w:t>
      </w:r>
      <w:r w:rsidRPr="006707AC">
        <w:rPr>
          <w:rFonts w:ascii="Arial" w:hAnsi="Arial" w:cs="Arial"/>
          <w:sz w:val="24"/>
          <w:szCs w:val="24"/>
        </w:rPr>
        <w:t xml:space="preserve"> o zener ajuda</w:t>
      </w:r>
      <w:r>
        <w:rPr>
          <w:rFonts w:ascii="Arial" w:hAnsi="Arial" w:cs="Arial"/>
          <w:sz w:val="24"/>
          <w:szCs w:val="24"/>
        </w:rPr>
        <w:t xml:space="preserve"> a</w:t>
      </w:r>
      <w:r w:rsidRPr="006707AC">
        <w:rPr>
          <w:rFonts w:ascii="Arial" w:hAnsi="Arial" w:cs="Arial"/>
          <w:sz w:val="24"/>
          <w:szCs w:val="24"/>
        </w:rPr>
        <w:t xml:space="preserve"> manter a estabilidade da tensão, reduzindo ainda mais a ondulação da </w:t>
      </w:r>
      <w:r w:rsidR="007B2349" w:rsidRPr="006707AC">
        <w:rPr>
          <w:rFonts w:ascii="Arial" w:hAnsi="Arial" w:cs="Arial"/>
          <w:sz w:val="24"/>
          <w:szCs w:val="24"/>
        </w:rPr>
        <w:t>senoidal</w:t>
      </w:r>
      <w:r w:rsidRPr="006707AC">
        <w:rPr>
          <w:rFonts w:ascii="Arial" w:hAnsi="Arial" w:cs="Arial"/>
          <w:sz w:val="24"/>
          <w:szCs w:val="24"/>
        </w:rPr>
        <w:t>.</w:t>
      </w:r>
    </w:p>
    <w:p w14:paraId="5E84DD21" w14:textId="77777777" w:rsidR="005E4BB9" w:rsidRPr="006707AC" w:rsidRDefault="005E4BB9" w:rsidP="005E4BB9">
      <w:pPr>
        <w:ind w:left="720" w:firstLine="504"/>
        <w:rPr>
          <w:rFonts w:ascii="Arial" w:hAnsi="Arial" w:cs="Arial"/>
          <w:sz w:val="24"/>
          <w:szCs w:val="24"/>
        </w:rPr>
      </w:pPr>
    </w:p>
    <w:p w14:paraId="2A242670" w14:textId="77777777" w:rsidR="005E4BB9" w:rsidRPr="006707AC" w:rsidRDefault="005E4BB9" w:rsidP="005E4BB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707AC">
        <w:rPr>
          <w:rFonts w:ascii="Arial" w:hAnsi="Arial" w:cs="Arial"/>
          <w:b/>
          <w:bCs/>
          <w:sz w:val="24"/>
          <w:szCs w:val="24"/>
        </w:rPr>
        <w:t>Imagem 5: Regulador de tensão no circuito</w:t>
      </w:r>
    </w:p>
    <w:p w14:paraId="47E35C4C" w14:textId="77777777" w:rsidR="005E4BB9" w:rsidRDefault="005E4BB9" w:rsidP="005E4BB9">
      <w:pPr>
        <w:rPr>
          <w:rFonts w:ascii="Arial" w:hAnsi="Arial" w:cs="Arial"/>
          <w:sz w:val="24"/>
          <w:szCs w:val="24"/>
        </w:rPr>
      </w:pPr>
      <w:r w:rsidRPr="006707AC">
        <w:rPr>
          <w:rFonts w:ascii="Arial" w:hAnsi="Arial" w:cs="Arial"/>
          <w:b/>
          <w:bCs/>
          <w:noProof/>
          <w:sz w:val="24"/>
          <w:szCs w:val="24"/>
          <w:lang w:eastAsia="pt-BR"/>
        </w:rPr>
        <w:drawing>
          <wp:anchor distT="0" distB="0" distL="114300" distR="114300" simplePos="0" relativeHeight="251670528" behindDoc="0" locked="0" layoutInCell="1" allowOverlap="1" wp14:anchorId="35031F33" wp14:editId="53D0A651">
            <wp:simplePos x="0" y="0"/>
            <wp:positionH relativeFrom="margin">
              <wp:align>center</wp:align>
            </wp:positionH>
            <wp:positionV relativeFrom="paragraph">
              <wp:posOffset>57725</wp:posOffset>
            </wp:positionV>
            <wp:extent cx="2430780" cy="1939290"/>
            <wp:effectExtent l="0" t="0" r="7620" b="381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589FA1" w14:textId="77777777" w:rsidR="005E4BB9" w:rsidRDefault="005E4BB9" w:rsidP="005E4BB9">
      <w:pPr>
        <w:rPr>
          <w:rFonts w:ascii="Arial" w:hAnsi="Arial" w:cs="Arial"/>
          <w:sz w:val="24"/>
          <w:szCs w:val="24"/>
        </w:rPr>
      </w:pPr>
    </w:p>
    <w:p w14:paraId="7AF0E363" w14:textId="77777777" w:rsidR="005E4BB9" w:rsidRDefault="005E4BB9" w:rsidP="005E4BB9">
      <w:pPr>
        <w:rPr>
          <w:rFonts w:ascii="Arial" w:hAnsi="Arial" w:cs="Arial"/>
          <w:sz w:val="24"/>
          <w:szCs w:val="24"/>
        </w:rPr>
      </w:pPr>
    </w:p>
    <w:p w14:paraId="06504F92" w14:textId="77777777" w:rsidR="005E4BB9" w:rsidRDefault="005E4BB9" w:rsidP="005E4BB9">
      <w:pPr>
        <w:rPr>
          <w:rFonts w:ascii="Arial" w:hAnsi="Arial" w:cs="Arial"/>
          <w:sz w:val="24"/>
          <w:szCs w:val="24"/>
        </w:rPr>
      </w:pPr>
    </w:p>
    <w:p w14:paraId="5209383B" w14:textId="77777777" w:rsidR="005E4BB9" w:rsidRDefault="005E4BB9" w:rsidP="005E4BB9">
      <w:pPr>
        <w:rPr>
          <w:rFonts w:ascii="Arial" w:hAnsi="Arial" w:cs="Arial"/>
          <w:sz w:val="24"/>
          <w:szCs w:val="24"/>
        </w:rPr>
      </w:pPr>
    </w:p>
    <w:p w14:paraId="46BEFF02" w14:textId="77777777" w:rsidR="005E4BB9" w:rsidRDefault="005E4BB9" w:rsidP="005E4BB9">
      <w:pPr>
        <w:rPr>
          <w:rFonts w:ascii="Arial" w:hAnsi="Arial" w:cs="Arial"/>
          <w:sz w:val="24"/>
          <w:szCs w:val="24"/>
        </w:rPr>
      </w:pPr>
    </w:p>
    <w:p w14:paraId="2849C5D2" w14:textId="44E2361E" w:rsidR="005E4BB9" w:rsidRPr="00955248" w:rsidRDefault="005E4BB9" w:rsidP="005E4BB9">
      <w:pPr>
        <w:rPr>
          <w:rFonts w:ascii="Arial" w:hAnsi="Arial" w:cs="Arial"/>
          <w:sz w:val="24"/>
          <w:szCs w:val="24"/>
        </w:rPr>
      </w:pPr>
      <w:r w:rsidRPr="00955248">
        <w:rPr>
          <w:rFonts w:ascii="Arial" w:hAnsi="Arial" w:cs="Arial"/>
          <w:sz w:val="24"/>
          <w:szCs w:val="24"/>
        </w:rPr>
        <w:br/>
      </w:r>
      <w:r w:rsidR="00CE6C29">
        <w:rPr>
          <w:rFonts w:ascii="Arial" w:hAnsi="Arial" w:cs="Arial"/>
          <w:sz w:val="24"/>
          <w:szCs w:val="24"/>
        </w:rPr>
        <w:br/>
      </w:r>
      <w:r w:rsidR="00CE6C29">
        <w:rPr>
          <w:rFonts w:ascii="Arial" w:hAnsi="Arial" w:cs="Arial"/>
          <w:sz w:val="24"/>
          <w:szCs w:val="24"/>
        </w:rPr>
        <w:br/>
      </w:r>
    </w:p>
    <w:p w14:paraId="20022E31" w14:textId="178BB983" w:rsidR="005E4BB9" w:rsidRPr="00150859" w:rsidRDefault="005E4BB9" w:rsidP="00150859">
      <w:pPr>
        <w:pStyle w:val="PargrafodaLista"/>
        <w:numPr>
          <w:ilvl w:val="1"/>
          <w:numId w:val="1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 Saída da C</w:t>
      </w:r>
      <w:r w:rsidRPr="00431DBB">
        <w:rPr>
          <w:rFonts w:ascii="Arial" w:hAnsi="Arial" w:cs="Arial"/>
          <w:b/>
          <w:sz w:val="24"/>
          <w:szCs w:val="24"/>
        </w:rPr>
        <w:t xml:space="preserve">orrente </w:t>
      </w:r>
      <w:r>
        <w:rPr>
          <w:rFonts w:ascii="Arial" w:hAnsi="Arial" w:cs="Arial"/>
          <w:b/>
          <w:sz w:val="24"/>
          <w:szCs w:val="24"/>
        </w:rPr>
        <w:t>C</w:t>
      </w:r>
      <w:r w:rsidRPr="00431DBB">
        <w:rPr>
          <w:rFonts w:ascii="Arial" w:hAnsi="Arial" w:cs="Arial"/>
          <w:b/>
          <w:sz w:val="24"/>
          <w:szCs w:val="24"/>
        </w:rPr>
        <w:t>ontinua</w:t>
      </w:r>
    </w:p>
    <w:p w14:paraId="0EB2C94C" w14:textId="7E4EB106" w:rsidR="005E4BB9" w:rsidRDefault="005E4BB9" w:rsidP="005E4BB9">
      <w:pPr>
        <w:pStyle w:val="PargrafodaLista"/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fim, a saída passa por uma resistência, onde a tensão final é medida. No gráfico o </w:t>
      </w:r>
      <w:r w:rsidR="007B2349">
        <w:rPr>
          <w:rFonts w:ascii="Arial" w:hAnsi="Arial" w:cs="Arial"/>
          <w:sz w:val="24"/>
          <w:szCs w:val="24"/>
        </w:rPr>
        <w:t>sinal</w:t>
      </w:r>
      <w:r>
        <w:rPr>
          <w:rFonts w:ascii="Arial" w:hAnsi="Arial" w:cs="Arial"/>
          <w:sz w:val="24"/>
          <w:szCs w:val="24"/>
        </w:rPr>
        <w:t xml:space="preserve"> é praticamente contínuo com pulsos bem reduzidos, embora esse sinal tenha uma pequena queda de milésimos que faz com que ele não tenha uma ondulação totalmente reta, ainda assim é uma queda muito baixa, tudo isso graças a filtragem e regulação.</w:t>
      </w:r>
    </w:p>
    <w:p w14:paraId="7BE124A0" w14:textId="77777777" w:rsidR="005E4BB9" w:rsidRPr="00F37D0F" w:rsidRDefault="005E4BB9" w:rsidP="005E4BB9">
      <w:pPr>
        <w:pStyle w:val="PargrafodaLista"/>
        <w:ind w:left="360" w:firstLine="360"/>
        <w:jc w:val="both"/>
        <w:rPr>
          <w:rFonts w:ascii="Arial" w:hAnsi="Arial" w:cs="Arial"/>
          <w:sz w:val="24"/>
          <w:szCs w:val="24"/>
        </w:rPr>
      </w:pPr>
    </w:p>
    <w:p w14:paraId="0746FAED" w14:textId="77777777" w:rsidR="005E4BB9" w:rsidRPr="00F37D0F" w:rsidRDefault="005E4BB9" w:rsidP="005E4BB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37D0F">
        <w:rPr>
          <w:rFonts w:ascii="Arial" w:hAnsi="Arial" w:cs="Arial"/>
          <w:b/>
          <w:bCs/>
          <w:sz w:val="24"/>
          <w:szCs w:val="24"/>
        </w:rPr>
        <w:t>Imagem 6: Gráfico da corrente na saída com uma queda</w:t>
      </w:r>
    </w:p>
    <w:p w14:paraId="47E0E8B5" w14:textId="3070F54E" w:rsidR="005E4BB9" w:rsidRPr="007B2349" w:rsidRDefault="0028326A" w:rsidP="007B2349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  <w:r w:rsidRPr="0028326A"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3A454F3F" wp14:editId="0FFDED2B">
            <wp:extent cx="4515480" cy="118126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C3801" w14:textId="77777777" w:rsidR="005E4BB9" w:rsidRDefault="005E4BB9" w:rsidP="005E4BB9">
      <w:pPr>
        <w:rPr>
          <w:rFonts w:ascii="Arial" w:hAnsi="Arial" w:cs="Arial"/>
          <w:b/>
          <w:sz w:val="24"/>
          <w:szCs w:val="24"/>
        </w:rPr>
      </w:pPr>
    </w:p>
    <w:p w14:paraId="44682EDE" w14:textId="5802260E" w:rsidR="005E4BB9" w:rsidRDefault="005E4BB9" w:rsidP="005E4BB9">
      <w:pPr>
        <w:pStyle w:val="PargrafodaLista"/>
        <w:ind w:left="360"/>
        <w:jc w:val="both"/>
        <w:rPr>
          <w:rFonts w:ascii="Arial" w:hAnsi="Arial" w:cs="Arial"/>
          <w:b/>
          <w:sz w:val="28"/>
          <w:szCs w:val="28"/>
        </w:rPr>
      </w:pPr>
    </w:p>
    <w:p w14:paraId="27DB116B" w14:textId="1F4D8E35" w:rsidR="0028326A" w:rsidRDefault="005E4BB9" w:rsidP="0028326A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RESULTADOS</w:t>
      </w:r>
    </w:p>
    <w:p w14:paraId="76CA7A9B" w14:textId="6491CD32" w:rsidR="0028326A" w:rsidRPr="0028326A" w:rsidRDefault="00C07E8C" w:rsidP="008C2832">
      <w:pPr>
        <w:pStyle w:val="PargrafodaLista"/>
        <w:numPr>
          <w:ilvl w:val="1"/>
          <w:numId w:val="12"/>
        </w:numPr>
        <w:rPr>
          <w:rFonts w:ascii="Arial" w:hAnsi="Arial" w:cs="Arial"/>
          <w:b/>
          <w:sz w:val="28"/>
          <w:szCs w:val="28"/>
        </w:rPr>
      </w:pPr>
      <w:r w:rsidRPr="0028326A">
        <w:rPr>
          <w:rFonts w:ascii="Arial" w:hAnsi="Arial" w:cs="Arial"/>
          <w:b/>
          <w:noProof/>
          <w:sz w:val="24"/>
          <w:szCs w:val="28"/>
          <w:lang w:eastAsia="pt-BR"/>
        </w:rPr>
        <w:drawing>
          <wp:anchor distT="0" distB="0" distL="114300" distR="114300" simplePos="0" relativeHeight="251674624" behindDoc="0" locked="0" layoutInCell="1" allowOverlap="1" wp14:anchorId="6B1F4568" wp14:editId="4AF1B66A">
            <wp:simplePos x="0" y="0"/>
            <wp:positionH relativeFrom="margin">
              <wp:align>left</wp:align>
            </wp:positionH>
            <wp:positionV relativeFrom="paragraph">
              <wp:posOffset>1748468</wp:posOffset>
            </wp:positionV>
            <wp:extent cx="5438775" cy="2101850"/>
            <wp:effectExtent l="0" t="0" r="9525" b="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2832">
        <w:rPr>
          <w:rFonts w:ascii="Arial" w:hAnsi="Arial" w:cs="Arial"/>
          <w:b/>
          <w:sz w:val="28"/>
          <w:szCs w:val="28"/>
        </w:rPr>
        <w:t>Resultado do circuito</w:t>
      </w:r>
      <w:r w:rsidR="0028326A">
        <w:rPr>
          <w:rFonts w:ascii="Arial" w:hAnsi="Arial" w:cs="Arial"/>
          <w:b/>
          <w:sz w:val="28"/>
          <w:szCs w:val="28"/>
        </w:rPr>
        <w:tab/>
      </w:r>
      <w:r w:rsidR="0028326A">
        <w:rPr>
          <w:rFonts w:ascii="Arial" w:hAnsi="Arial" w:cs="Arial"/>
          <w:b/>
          <w:sz w:val="28"/>
          <w:szCs w:val="28"/>
        </w:rPr>
        <w:tab/>
      </w:r>
      <w:r w:rsidR="0028326A">
        <w:rPr>
          <w:rFonts w:ascii="Arial" w:hAnsi="Arial" w:cs="Arial"/>
          <w:b/>
          <w:sz w:val="28"/>
          <w:szCs w:val="28"/>
        </w:rPr>
        <w:tab/>
      </w:r>
      <w:r w:rsidR="0028326A">
        <w:rPr>
          <w:rFonts w:ascii="Arial" w:hAnsi="Arial" w:cs="Arial"/>
          <w:b/>
          <w:sz w:val="28"/>
          <w:szCs w:val="28"/>
        </w:rPr>
        <w:tab/>
      </w:r>
      <w:r w:rsidR="0028326A">
        <w:rPr>
          <w:rFonts w:ascii="Arial" w:hAnsi="Arial" w:cs="Arial"/>
          <w:b/>
          <w:sz w:val="28"/>
          <w:szCs w:val="28"/>
        </w:rPr>
        <w:tab/>
      </w:r>
      <w:r w:rsidR="0028326A">
        <w:rPr>
          <w:rFonts w:ascii="Arial" w:hAnsi="Arial" w:cs="Arial"/>
          <w:b/>
          <w:sz w:val="28"/>
          <w:szCs w:val="28"/>
        </w:rPr>
        <w:tab/>
      </w:r>
      <w:r w:rsidR="005E4BB9" w:rsidRPr="0028326A">
        <w:rPr>
          <w:rFonts w:ascii="Arial" w:hAnsi="Arial" w:cs="Arial"/>
          <w:b/>
          <w:sz w:val="28"/>
          <w:szCs w:val="28"/>
        </w:rPr>
        <w:br/>
      </w:r>
      <w:r w:rsidR="005E4BB9" w:rsidRPr="0028326A">
        <w:rPr>
          <w:rFonts w:ascii="Arial" w:hAnsi="Arial" w:cs="Arial"/>
          <w:sz w:val="24"/>
          <w:szCs w:val="24"/>
        </w:rPr>
        <w:t xml:space="preserve"> </w:t>
      </w:r>
      <w:r w:rsidR="008C2832">
        <w:rPr>
          <w:rFonts w:ascii="Arial" w:hAnsi="Arial" w:cs="Arial"/>
          <w:sz w:val="24"/>
          <w:szCs w:val="24"/>
        </w:rPr>
        <w:tab/>
      </w:r>
      <w:r w:rsidR="005E4BB9" w:rsidRPr="0028326A">
        <w:rPr>
          <w:rFonts w:ascii="Arial" w:hAnsi="Arial" w:cs="Arial"/>
          <w:sz w:val="24"/>
          <w:szCs w:val="24"/>
        </w:rPr>
        <w:t xml:space="preserve">O circuito teve êxito em sua proposta, podendo entregar uma tensão contínua na saída, o que confirma o funcionamento correto de todas as etapas. A corrente, inicialmente alternada, foi transformada em contínua por meio da combinação entre transformador, retificador, filtro e regulador, validando a eficiência do circuito. </w:t>
      </w:r>
      <w:r w:rsidR="005E4BB9" w:rsidRPr="0028326A">
        <w:rPr>
          <w:rFonts w:ascii="Arial" w:hAnsi="Arial" w:cs="Arial"/>
          <w:sz w:val="24"/>
          <w:szCs w:val="24"/>
        </w:rPr>
        <w:tab/>
        <w:t xml:space="preserve"> </w:t>
      </w:r>
      <w:r w:rsidR="005E4BB9" w:rsidRPr="0028326A">
        <w:rPr>
          <w:rFonts w:ascii="Arial" w:hAnsi="Arial" w:cs="Arial"/>
          <w:sz w:val="24"/>
          <w:szCs w:val="24"/>
        </w:rPr>
        <w:br/>
      </w:r>
      <w:r w:rsidR="00965151" w:rsidRPr="0028326A">
        <w:rPr>
          <w:rFonts w:ascii="Arial" w:hAnsi="Arial" w:cs="Arial"/>
          <w:b/>
          <w:sz w:val="28"/>
          <w:szCs w:val="28"/>
        </w:rPr>
        <w:br/>
      </w:r>
      <w:r w:rsidR="0028326A" w:rsidRPr="0028326A">
        <w:rPr>
          <w:rFonts w:ascii="Arial" w:hAnsi="Arial" w:cs="Arial"/>
          <w:b/>
          <w:sz w:val="24"/>
          <w:szCs w:val="28"/>
        </w:rPr>
        <w:t xml:space="preserve">Imagem 7: Circuito completo da alimentação de uma fonte. </w:t>
      </w:r>
      <w:r w:rsidR="0028326A" w:rsidRPr="0028326A">
        <w:rPr>
          <w:rFonts w:ascii="Arial" w:hAnsi="Arial" w:cs="Arial"/>
          <w:b/>
          <w:sz w:val="24"/>
          <w:szCs w:val="28"/>
        </w:rPr>
        <w:tab/>
      </w:r>
      <w:r w:rsidR="0028326A" w:rsidRPr="0028326A">
        <w:rPr>
          <w:rFonts w:ascii="Arial" w:hAnsi="Arial" w:cs="Arial"/>
          <w:b/>
          <w:sz w:val="24"/>
          <w:szCs w:val="28"/>
        </w:rPr>
        <w:tab/>
      </w:r>
      <w:r w:rsidR="0028326A" w:rsidRPr="0028326A">
        <w:rPr>
          <w:rFonts w:ascii="Arial" w:hAnsi="Arial" w:cs="Arial"/>
          <w:b/>
          <w:sz w:val="24"/>
          <w:szCs w:val="28"/>
        </w:rPr>
        <w:lastRenderedPageBreak/>
        <w:tab/>
      </w:r>
      <w:r w:rsidR="009C1BF0">
        <w:rPr>
          <w:rFonts w:ascii="Arial" w:hAnsi="Arial" w:cs="Arial"/>
          <w:b/>
          <w:sz w:val="24"/>
          <w:szCs w:val="28"/>
        </w:rPr>
        <w:br/>
      </w:r>
      <w:r w:rsidR="0028326A" w:rsidRPr="0028326A">
        <w:rPr>
          <w:rFonts w:ascii="Arial" w:hAnsi="Arial" w:cs="Arial"/>
          <w:b/>
          <w:sz w:val="24"/>
          <w:szCs w:val="28"/>
        </w:rPr>
        <w:tab/>
      </w:r>
      <w:r w:rsidR="0028326A" w:rsidRPr="0028326A">
        <w:rPr>
          <w:rFonts w:ascii="Arial" w:hAnsi="Arial" w:cs="Arial"/>
          <w:b/>
          <w:sz w:val="24"/>
          <w:szCs w:val="28"/>
        </w:rPr>
        <w:tab/>
      </w:r>
      <w:r w:rsidR="0028326A" w:rsidRPr="0028326A">
        <w:rPr>
          <w:rFonts w:ascii="Arial" w:hAnsi="Arial" w:cs="Arial"/>
          <w:b/>
          <w:sz w:val="24"/>
          <w:szCs w:val="28"/>
        </w:rPr>
        <w:tab/>
      </w:r>
      <w:r w:rsidR="0028326A" w:rsidRPr="0028326A">
        <w:rPr>
          <w:rFonts w:ascii="Arial" w:hAnsi="Arial" w:cs="Arial"/>
          <w:b/>
          <w:sz w:val="24"/>
          <w:szCs w:val="28"/>
        </w:rPr>
        <w:tab/>
      </w:r>
      <w:r w:rsidR="0028326A" w:rsidRPr="0028326A">
        <w:rPr>
          <w:rFonts w:ascii="Arial" w:hAnsi="Arial" w:cs="Arial"/>
          <w:b/>
          <w:sz w:val="24"/>
          <w:szCs w:val="28"/>
        </w:rPr>
        <w:tab/>
      </w:r>
      <w:r>
        <w:rPr>
          <w:rFonts w:ascii="Arial" w:hAnsi="Arial" w:cs="Arial"/>
          <w:b/>
          <w:sz w:val="24"/>
          <w:szCs w:val="28"/>
        </w:rPr>
        <w:tab/>
      </w:r>
    </w:p>
    <w:p w14:paraId="3C1338BB" w14:textId="69C2611B" w:rsidR="0028326A" w:rsidRDefault="0028326A" w:rsidP="0028326A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Formas de onda </w:t>
      </w:r>
    </w:p>
    <w:p w14:paraId="554190B1" w14:textId="07AD6DF3" w:rsidR="00C07E8C" w:rsidRPr="00C07E8C" w:rsidRDefault="00C07E8C" w:rsidP="00C07E8C">
      <w:pPr>
        <w:pStyle w:val="PargrafodaLista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 w:rsidRPr="00C07E8C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75648" behindDoc="0" locked="0" layoutInCell="1" allowOverlap="1" wp14:anchorId="3E7A916A" wp14:editId="21C7CB45">
            <wp:simplePos x="0" y="0"/>
            <wp:positionH relativeFrom="margin">
              <wp:posOffset>555625</wp:posOffset>
            </wp:positionH>
            <wp:positionV relativeFrom="paragraph">
              <wp:posOffset>481330</wp:posOffset>
            </wp:positionV>
            <wp:extent cx="4625975" cy="1403350"/>
            <wp:effectExtent l="0" t="0" r="3175" b="6350"/>
            <wp:wrapSquare wrapText="bothSides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62597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7E8C">
        <w:rPr>
          <w:rFonts w:ascii="Arial" w:hAnsi="Arial" w:cs="Arial"/>
          <w:sz w:val="24"/>
          <w:szCs w:val="24"/>
        </w:rPr>
        <w:t>Forma de onda da entrada CA</w:t>
      </w:r>
      <w:r>
        <w:rPr>
          <w:rFonts w:ascii="Arial" w:hAnsi="Arial" w:cs="Arial"/>
          <w:sz w:val="24"/>
          <w:szCs w:val="24"/>
        </w:rPr>
        <w:br/>
      </w:r>
      <w:r w:rsidRPr="00C07E8C">
        <w:rPr>
          <w:rFonts w:ascii="Arial" w:hAnsi="Arial" w:cs="Arial"/>
          <w:b/>
          <w:sz w:val="24"/>
          <w:szCs w:val="24"/>
        </w:rPr>
        <w:t>Imagem 8: Onda na entrada da corrente alternada</w:t>
      </w:r>
      <w:r w:rsidRPr="00C07E8C">
        <w:rPr>
          <w:rFonts w:ascii="Arial" w:hAnsi="Arial" w:cs="Arial"/>
          <w:b/>
          <w:sz w:val="24"/>
          <w:szCs w:val="24"/>
        </w:rPr>
        <w:br/>
      </w:r>
      <w:r w:rsidR="009C1BF0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</w:p>
    <w:p w14:paraId="4F58BE87" w14:textId="3D2C4818" w:rsidR="00C07E8C" w:rsidRPr="00C07E8C" w:rsidRDefault="009C1BF0" w:rsidP="00C07E8C">
      <w:pPr>
        <w:pStyle w:val="PargrafodaLista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 w:rsidRPr="00C07E8C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78720" behindDoc="0" locked="0" layoutInCell="1" allowOverlap="1" wp14:anchorId="2073C3C4" wp14:editId="6015C239">
            <wp:simplePos x="0" y="0"/>
            <wp:positionH relativeFrom="column">
              <wp:posOffset>555625</wp:posOffset>
            </wp:positionH>
            <wp:positionV relativeFrom="paragraph">
              <wp:posOffset>403860</wp:posOffset>
            </wp:positionV>
            <wp:extent cx="4667250" cy="1657350"/>
            <wp:effectExtent l="0" t="0" r="0" b="0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07E8C" w:rsidRPr="00C07E8C">
        <w:rPr>
          <w:rFonts w:ascii="Arial" w:hAnsi="Arial" w:cs="Arial"/>
          <w:sz w:val="24"/>
          <w:szCs w:val="24"/>
        </w:rPr>
        <w:t>- Forma de onda após o retificador</w:t>
      </w:r>
      <w:r w:rsidR="00C07E8C">
        <w:rPr>
          <w:rFonts w:ascii="Arial" w:hAnsi="Arial" w:cs="Arial"/>
          <w:sz w:val="24"/>
          <w:szCs w:val="24"/>
        </w:rPr>
        <w:br/>
      </w:r>
      <w:r w:rsidR="00C07E8C" w:rsidRPr="00C07E8C">
        <w:rPr>
          <w:rFonts w:ascii="Arial" w:hAnsi="Arial" w:cs="Arial"/>
          <w:b/>
          <w:sz w:val="24"/>
          <w:szCs w:val="24"/>
        </w:rPr>
        <w:t>Imagem 9: Onda após ponte retificadora</w:t>
      </w:r>
      <w:r w:rsidR="00C07E8C">
        <w:rPr>
          <w:rFonts w:ascii="Arial" w:hAnsi="Arial" w:cs="Arial"/>
          <w:sz w:val="24"/>
          <w:szCs w:val="24"/>
        </w:rPr>
        <w:br/>
      </w:r>
      <w:r w:rsidR="00C07E8C">
        <w:rPr>
          <w:rFonts w:ascii="Arial" w:hAnsi="Arial" w:cs="Arial"/>
          <w:sz w:val="24"/>
          <w:szCs w:val="24"/>
        </w:rPr>
        <w:br/>
      </w:r>
      <w:r w:rsidR="00C07E8C">
        <w:rPr>
          <w:rFonts w:ascii="Arial" w:hAnsi="Arial" w:cs="Arial"/>
          <w:sz w:val="24"/>
          <w:szCs w:val="24"/>
        </w:rPr>
        <w:br/>
      </w:r>
    </w:p>
    <w:p w14:paraId="6249E654" w14:textId="73E0338A" w:rsidR="00C07E8C" w:rsidRPr="00C07E8C" w:rsidRDefault="00C07E8C" w:rsidP="00C07E8C">
      <w:pPr>
        <w:pStyle w:val="PargrafodaLista"/>
        <w:numPr>
          <w:ilvl w:val="2"/>
          <w:numId w:val="12"/>
        </w:numPr>
        <w:rPr>
          <w:rFonts w:ascii="Arial" w:hAnsi="Arial" w:cs="Arial"/>
          <w:b/>
          <w:sz w:val="24"/>
          <w:szCs w:val="24"/>
        </w:rPr>
      </w:pPr>
      <w:r w:rsidRPr="00C07E8C">
        <w:rPr>
          <w:b/>
          <w:noProof/>
          <w:sz w:val="28"/>
          <w:szCs w:val="28"/>
          <w:lang w:eastAsia="pt-BR"/>
        </w:rPr>
        <w:drawing>
          <wp:anchor distT="0" distB="0" distL="114300" distR="114300" simplePos="0" relativeHeight="251676672" behindDoc="0" locked="0" layoutInCell="1" allowOverlap="1" wp14:anchorId="69714C55" wp14:editId="224CD994">
            <wp:simplePos x="0" y="0"/>
            <wp:positionH relativeFrom="column">
              <wp:posOffset>508000</wp:posOffset>
            </wp:positionH>
            <wp:positionV relativeFrom="paragraph">
              <wp:posOffset>594360</wp:posOffset>
            </wp:positionV>
            <wp:extent cx="4803775" cy="1644650"/>
            <wp:effectExtent l="0" t="0" r="0" b="0"/>
            <wp:wrapSquare wrapText="bothSides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775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C07E8C">
        <w:rPr>
          <w:rFonts w:ascii="Arial" w:hAnsi="Arial" w:cs="Arial"/>
          <w:sz w:val="24"/>
          <w:szCs w:val="24"/>
        </w:rPr>
        <w:t xml:space="preserve">- Forma de onda após o filtro </w:t>
      </w:r>
      <w:r>
        <w:rPr>
          <w:rFonts w:ascii="Arial" w:hAnsi="Arial" w:cs="Arial"/>
          <w:sz w:val="24"/>
          <w:szCs w:val="24"/>
        </w:rPr>
        <w:br/>
      </w:r>
      <w:r w:rsidRPr="00C07E8C">
        <w:rPr>
          <w:rFonts w:ascii="Arial" w:hAnsi="Arial" w:cs="Arial"/>
          <w:b/>
          <w:sz w:val="24"/>
          <w:szCs w:val="24"/>
        </w:rPr>
        <w:t>Imagem 10: Onda após capacitor</w:t>
      </w:r>
      <w:r w:rsidRPr="00C07E8C">
        <w:rPr>
          <w:rFonts w:ascii="Arial" w:hAnsi="Arial" w:cs="Arial"/>
          <w:sz w:val="24"/>
          <w:szCs w:val="24"/>
        </w:rPr>
        <w:br/>
      </w:r>
    </w:p>
    <w:p w14:paraId="1A920DEC" w14:textId="540BE43D" w:rsidR="00C07E8C" w:rsidRPr="00C07E8C" w:rsidRDefault="00C07E8C" w:rsidP="00C07E8C">
      <w:pPr>
        <w:pStyle w:val="PargrafodaLista"/>
        <w:numPr>
          <w:ilvl w:val="2"/>
          <w:numId w:val="12"/>
        </w:numPr>
        <w:rPr>
          <w:rFonts w:ascii="Arial" w:hAnsi="Arial" w:cs="Arial"/>
          <w:b/>
          <w:sz w:val="24"/>
          <w:szCs w:val="24"/>
        </w:rPr>
      </w:pPr>
      <w:r w:rsidRPr="00C07E8C">
        <w:rPr>
          <w:rFonts w:ascii="Arial" w:hAnsi="Arial" w:cs="Arial"/>
          <w:sz w:val="24"/>
          <w:szCs w:val="28"/>
        </w:rPr>
        <w:lastRenderedPageBreak/>
        <w:t>Forma</w:t>
      </w:r>
      <w:r w:rsidR="00564C04">
        <w:rPr>
          <w:rFonts w:ascii="Arial" w:hAnsi="Arial" w:cs="Arial"/>
          <w:sz w:val="24"/>
          <w:szCs w:val="28"/>
        </w:rPr>
        <w:t xml:space="preserve"> de onda na saída da corrente alternada em corrente contínua</w:t>
      </w:r>
      <w:r>
        <w:rPr>
          <w:rFonts w:ascii="Arial" w:hAnsi="Arial" w:cs="Arial"/>
          <w:sz w:val="24"/>
          <w:szCs w:val="24"/>
        </w:rPr>
        <w:br/>
      </w:r>
      <w:r w:rsidR="00564C04">
        <w:rPr>
          <w:rFonts w:ascii="Arial" w:hAnsi="Arial" w:cs="Arial"/>
          <w:b/>
          <w:sz w:val="24"/>
          <w:szCs w:val="24"/>
        </w:rPr>
        <w:t>Imagem 11: Onda na saída da corrente contínua.</w:t>
      </w:r>
    </w:p>
    <w:p w14:paraId="247E0652" w14:textId="46B0040D" w:rsidR="005E4BB9" w:rsidRDefault="007B2349" w:rsidP="00C07E8C">
      <w:pPr>
        <w:pStyle w:val="PargrafodaLista"/>
        <w:jc w:val="both"/>
        <w:rPr>
          <w:rFonts w:ascii="Arial" w:hAnsi="Arial" w:cs="Arial"/>
          <w:b/>
          <w:sz w:val="28"/>
          <w:szCs w:val="28"/>
        </w:rPr>
      </w:pPr>
      <w:r w:rsidRPr="007B2349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2C179E71" wp14:editId="0DDB5FBE">
            <wp:simplePos x="0" y="0"/>
            <wp:positionH relativeFrom="margin">
              <wp:align>left</wp:align>
            </wp:positionH>
            <wp:positionV relativeFrom="paragraph">
              <wp:posOffset>152286</wp:posOffset>
            </wp:positionV>
            <wp:extent cx="4754880" cy="1599565"/>
            <wp:effectExtent l="0" t="0" r="7620" b="63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7E8C">
        <w:rPr>
          <w:rFonts w:ascii="Arial" w:hAnsi="Arial" w:cs="Arial"/>
          <w:b/>
          <w:sz w:val="28"/>
          <w:szCs w:val="28"/>
        </w:rPr>
        <w:br/>
      </w:r>
      <w:r w:rsidR="005A4A8B">
        <w:rPr>
          <w:rFonts w:ascii="Arial" w:hAnsi="Arial" w:cs="Arial"/>
          <w:sz w:val="28"/>
          <w:szCs w:val="28"/>
        </w:rPr>
        <w:br/>
      </w:r>
      <w:r w:rsidR="005A4A8B">
        <w:rPr>
          <w:rFonts w:ascii="Arial" w:hAnsi="Arial" w:cs="Arial"/>
          <w:sz w:val="28"/>
          <w:szCs w:val="28"/>
        </w:rPr>
        <w:br/>
      </w:r>
      <w:r w:rsidR="005A4A8B">
        <w:rPr>
          <w:rFonts w:ascii="Arial" w:hAnsi="Arial" w:cs="Arial"/>
          <w:sz w:val="28"/>
          <w:szCs w:val="28"/>
        </w:rPr>
        <w:tab/>
      </w:r>
      <w:r w:rsidR="005A4A8B">
        <w:rPr>
          <w:rFonts w:ascii="Arial" w:hAnsi="Arial" w:cs="Arial"/>
          <w:sz w:val="28"/>
          <w:szCs w:val="28"/>
        </w:rPr>
        <w:tab/>
      </w:r>
      <w:r w:rsidR="005A4A8B">
        <w:rPr>
          <w:rFonts w:ascii="Arial" w:hAnsi="Arial" w:cs="Arial"/>
          <w:sz w:val="28"/>
          <w:szCs w:val="28"/>
        </w:rPr>
        <w:tab/>
      </w:r>
      <w:r w:rsidR="005A4A8B">
        <w:rPr>
          <w:rFonts w:ascii="Arial" w:hAnsi="Arial" w:cs="Arial"/>
          <w:sz w:val="28"/>
          <w:szCs w:val="28"/>
        </w:rPr>
        <w:tab/>
      </w:r>
      <w:r w:rsidR="005A4A8B">
        <w:rPr>
          <w:rFonts w:ascii="Arial" w:hAnsi="Arial" w:cs="Arial"/>
          <w:sz w:val="28"/>
          <w:szCs w:val="28"/>
        </w:rPr>
        <w:tab/>
      </w:r>
      <w:r w:rsidR="005A4A8B">
        <w:rPr>
          <w:rFonts w:ascii="Arial" w:hAnsi="Arial" w:cs="Arial"/>
          <w:sz w:val="28"/>
          <w:szCs w:val="28"/>
        </w:rPr>
        <w:tab/>
      </w:r>
      <w:r w:rsidR="005A4A8B">
        <w:rPr>
          <w:rFonts w:ascii="Arial" w:hAnsi="Arial" w:cs="Arial"/>
          <w:sz w:val="28"/>
          <w:szCs w:val="28"/>
        </w:rPr>
        <w:tab/>
      </w:r>
      <w:r w:rsidR="005A4A8B">
        <w:rPr>
          <w:rFonts w:ascii="Arial" w:hAnsi="Arial" w:cs="Arial"/>
          <w:sz w:val="28"/>
          <w:szCs w:val="28"/>
        </w:rPr>
        <w:tab/>
      </w:r>
      <w:r w:rsidR="005A4A8B">
        <w:rPr>
          <w:rFonts w:ascii="Arial" w:hAnsi="Arial" w:cs="Arial"/>
          <w:sz w:val="28"/>
          <w:szCs w:val="28"/>
        </w:rPr>
        <w:tab/>
      </w:r>
      <w:r w:rsidR="005A4A8B">
        <w:rPr>
          <w:rFonts w:ascii="Arial" w:hAnsi="Arial" w:cs="Arial"/>
          <w:sz w:val="28"/>
          <w:szCs w:val="28"/>
        </w:rPr>
        <w:tab/>
      </w:r>
    </w:p>
    <w:p w14:paraId="22C32B68" w14:textId="77777777" w:rsidR="005E4BB9" w:rsidRPr="00965151" w:rsidRDefault="005E4BB9" w:rsidP="00F62E67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 xml:space="preserve">INSTRUMENTOS UTILIZADOS </w:t>
      </w:r>
      <w:r>
        <w:rPr>
          <w:rFonts w:ascii="Arial" w:hAnsi="Arial" w:cs="Arial"/>
          <w:b/>
          <w:sz w:val="28"/>
          <w:szCs w:val="28"/>
        </w:rPr>
        <w:tab/>
        <w:t xml:space="preserve"> </w:t>
      </w:r>
      <w:r>
        <w:rPr>
          <w:rFonts w:ascii="Arial" w:hAnsi="Arial" w:cs="Arial"/>
          <w:b/>
          <w:sz w:val="28"/>
          <w:szCs w:val="28"/>
        </w:rPr>
        <w:tab/>
        <w:t xml:space="preserve">  </w:t>
      </w:r>
      <w:r>
        <w:rPr>
          <w:rFonts w:ascii="Arial" w:hAnsi="Arial" w:cs="Arial"/>
          <w:b/>
          <w:sz w:val="28"/>
          <w:szCs w:val="28"/>
        </w:rPr>
        <w:tab/>
        <w:t xml:space="preserve"> 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br/>
      </w:r>
      <w:r w:rsidRPr="00965151">
        <w:rPr>
          <w:rFonts w:ascii="Arial" w:hAnsi="Arial" w:cs="Arial"/>
          <w:sz w:val="24"/>
          <w:szCs w:val="24"/>
        </w:rPr>
        <w:t xml:space="preserve">     </w:t>
      </w:r>
    </w:p>
    <w:p w14:paraId="1CC71F90" w14:textId="1FF6C7A5" w:rsidR="005E4BB9" w:rsidRPr="00965151" w:rsidRDefault="005E4BB9" w:rsidP="00965151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965151">
        <w:rPr>
          <w:rFonts w:ascii="Arial" w:hAnsi="Arial" w:cs="Arial"/>
          <w:sz w:val="24"/>
          <w:szCs w:val="24"/>
        </w:rPr>
        <w:t>Simulador Falstad Circuit Simulator</w:t>
      </w:r>
    </w:p>
    <w:p w14:paraId="1E129654" w14:textId="43C0B93E" w:rsidR="005E4BB9" w:rsidRPr="00965151" w:rsidRDefault="005E4BB9" w:rsidP="00965151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965151">
        <w:rPr>
          <w:rFonts w:ascii="Arial" w:hAnsi="Arial" w:cs="Arial"/>
          <w:sz w:val="24"/>
          <w:szCs w:val="24"/>
        </w:rPr>
        <w:t xml:space="preserve">Fonte de alimentação CA (Simulado) </w:t>
      </w:r>
    </w:p>
    <w:p w14:paraId="7AC12541" w14:textId="77777777" w:rsidR="00965151" w:rsidRPr="00965151" w:rsidRDefault="005E4BB9" w:rsidP="00965151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965151">
        <w:rPr>
          <w:rFonts w:ascii="Arial" w:hAnsi="Arial" w:cs="Arial"/>
          <w:sz w:val="24"/>
          <w:szCs w:val="24"/>
        </w:rPr>
        <w:t xml:space="preserve">Transformador (Simulado) com razão de 6:1 </w:t>
      </w:r>
    </w:p>
    <w:p w14:paraId="610A97C6" w14:textId="437397D1" w:rsidR="00965151" w:rsidRPr="00965151" w:rsidRDefault="00965151" w:rsidP="005A4A8B">
      <w:pPr>
        <w:pStyle w:val="PargrafodaLista"/>
        <w:numPr>
          <w:ilvl w:val="0"/>
          <w:numId w:val="18"/>
        </w:num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5E4BB9" w:rsidRPr="00965151">
        <w:rPr>
          <w:rFonts w:ascii="Arial" w:hAnsi="Arial" w:cs="Arial"/>
          <w:sz w:val="24"/>
          <w:szCs w:val="24"/>
        </w:rPr>
        <w:t xml:space="preserve">iodo </w:t>
      </w:r>
      <w:r w:rsidR="005E4BB9" w:rsidRPr="005A4A8B">
        <w:rPr>
          <w:rStyle w:val="Forte"/>
          <w:rFonts w:ascii="Arial" w:hAnsi="Arial" w:cs="Arial"/>
          <w:b w:val="0"/>
          <w:sz w:val="24"/>
          <w:szCs w:val="24"/>
        </w:rPr>
        <w:t>1N5711</w:t>
      </w:r>
      <w:r w:rsidR="005E4BB9" w:rsidRPr="00965151">
        <w:rPr>
          <w:rStyle w:val="Forte"/>
          <w:rFonts w:ascii="Arial" w:hAnsi="Arial" w:cs="Arial"/>
          <w:sz w:val="24"/>
          <w:szCs w:val="24"/>
        </w:rPr>
        <w:t xml:space="preserve"> </w:t>
      </w:r>
      <w:r w:rsidR="005E4BB9" w:rsidRPr="00965151">
        <w:rPr>
          <w:rFonts w:ascii="Arial" w:hAnsi="Arial" w:cs="Arial"/>
          <w:sz w:val="24"/>
          <w:szCs w:val="24"/>
        </w:rPr>
        <w:t xml:space="preserve">Schottky </w:t>
      </w:r>
      <w:r>
        <w:rPr>
          <w:rFonts w:ascii="Arial" w:hAnsi="Arial" w:cs="Arial"/>
          <w:sz w:val="24"/>
          <w:szCs w:val="24"/>
        </w:rPr>
        <w:br/>
      </w:r>
      <w:r w:rsidRPr="00965151">
        <w:rPr>
          <w:rFonts w:ascii="Arial" w:hAnsi="Arial" w:cs="Arial"/>
          <w:b/>
          <w:sz w:val="24"/>
          <w:szCs w:val="24"/>
        </w:rPr>
        <w:t xml:space="preserve">Tabela 1: Características do Diodo </w:t>
      </w:r>
      <w:r w:rsidRPr="00965151">
        <w:rPr>
          <w:rStyle w:val="Forte"/>
          <w:rFonts w:ascii="Arial" w:hAnsi="Arial" w:cs="Arial"/>
          <w:sz w:val="24"/>
          <w:szCs w:val="24"/>
        </w:rPr>
        <w:t>1N5711</w:t>
      </w:r>
      <w:r w:rsidRPr="00965151">
        <w:rPr>
          <w:rStyle w:val="Forte"/>
          <w:rFonts w:ascii="Arial" w:hAnsi="Arial" w:cs="Arial"/>
          <w:b w:val="0"/>
          <w:sz w:val="24"/>
          <w:szCs w:val="24"/>
        </w:rPr>
        <w:t xml:space="preserve"> </w:t>
      </w:r>
      <w:r w:rsidRPr="00965151">
        <w:rPr>
          <w:rFonts w:ascii="Arial" w:hAnsi="Arial" w:cs="Arial"/>
          <w:b/>
          <w:sz w:val="24"/>
          <w:szCs w:val="24"/>
        </w:rPr>
        <w:t>Schottky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3509"/>
        <w:gridCol w:w="4594"/>
      </w:tblGrid>
      <w:tr w:rsidR="00965151" w:rsidRPr="00965151" w14:paraId="39AECB21" w14:textId="77777777" w:rsidTr="00965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6D840F" w14:textId="77777777" w:rsidR="00965151" w:rsidRPr="00965151" w:rsidRDefault="00965151" w:rsidP="005A4A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515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Parâmetro</w:t>
            </w:r>
          </w:p>
        </w:tc>
        <w:tc>
          <w:tcPr>
            <w:tcW w:w="0" w:type="auto"/>
            <w:hideMark/>
          </w:tcPr>
          <w:p w14:paraId="7A701A53" w14:textId="77777777" w:rsidR="00965151" w:rsidRPr="00965151" w:rsidRDefault="00965151" w:rsidP="005A4A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515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</w:t>
            </w:r>
          </w:p>
        </w:tc>
      </w:tr>
      <w:tr w:rsidR="00965151" w:rsidRPr="00965151" w14:paraId="5C4D0A69" w14:textId="77777777" w:rsidTr="00965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B376E7" w14:textId="77777777" w:rsidR="00965151" w:rsidRPr="00965151" w:rsidRDefault="00965151" w:rsidP="005A4A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515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hideMark/>
          </w:tcPr>
          <w:p w14:paraId="5CE51B16" w14:textId="77777777" w:rsidR="00965151" w:rsidRPr="00965151" w:rsidRDefault="00965151" w:rsidP="005A4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515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Diodo Schottky de sinal rápido</w:t>
            </w:r>
          </w:p>
        </w:tc>
      </w:tr>
      <w:tr w:rsidR="00965151" w:rsidRPr="00965151" w14:paraId="7ECEA296" w14:textId="77777777" w:rsidTr="00965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9552D0" w14:textId="77777777" w:rsidR="00965151" w:rsidRPr="00965151" w:rsidRDefault="00965151" w:rsidP="005A4A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515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Tensão de ruptura reversa (VR)</w:t>
            </w:r>
          </w:p>
        </w:tc>
        <w:tc>
          <w:tcPr>
            <w:tcW w:w="0" w:type="auto"/>
            <w:hideMark/>
          </w:tcPr>
          <w:p w14:paraId="0596A1ED" w14:textId="77777777" w:rsidR="00965151" w:rsidRPr="00965151" w:rsidRDefault="00965151" w:rsidP="005A4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515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70 V</w:t>
            </w:r>
          </w:p>
        </w:tc>
      </w:tr>
      <w:tr w:rsidR="00965151" w:rsidRPr="00965151" w14:paraId="6EED298C" w14:textId="77777777" w:rsidTr="00965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405C1C" w14:textId="77777777" w:rsidR="00965151" w:rsidRPr="00965151" w:rsidRDefault="00965151" w:rsidP="005A4A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515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Tensão direta (VF)</w:t>
            </w:r>
          </w:p>
        </w:tc>
        <w:tc>
          <w:tcPr>
            <w:tcW w:w="0" w:type="auto"/>
            <w:hideMark/>
          </w:tcPr>
          <w:p w14:paraId="381A95AF" w14:textId="77777777" w:rsidR="00965151" w:rsidRPr="00965151" w:rsidRDefault="00965151" w:rsidP="005A4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515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1,0 V máx. @ 15 mA</w:t>
            </w:r>
          </w:p>
        </w:tc>
      </w:tr>
      <w:tr w:rsidR="00965151" w:rsidRPr="00965151" w14:paraId="1EE98424" w14:textId="77777777" w:rsidTr="00965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5FCAEF" w14:textId="77777777" w:rsidR="00965151" w:rsidRPr="00965151" w:rsidRDefault="00965151" w:rsidP="005A4A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515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Corrente direta contínua (IF)</w:t>
            </w:r>
          </w:p>
        </w:tc>
        <w:tc>
          <w:tcPr>
            <w:tcW w:w="0" w:type="auto"/>
            <w:hideMark/>
          </w:tcPr>
          <w:p w14:paraId="44F8FC07" w14:textId="77777777" w:rsidR="00965151" w:rsidRPr="00965151" w:rsidRDefault="00965151" w:rsidP="005A4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515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 mA (200 mA pico)</w:t>
            </w:r>
          </w:p>
        </w:tc>
      </w:tr>
      <w:tr w:rsidR="00965151" w:rsidRPr="00965151" w14:paraId="3E8547B8" w14:textId="77777777" w:rsidTr="00965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7F2C9F" w14:textId="77777777" w:rsidR="00965151" w:rsidRPr="00965151" w:rsidRDefault="00965151" w:rsidP="005A4A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515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Corrente de fuga reversa (IR)</w:t>
            </w:r>
          </w:p>
        </w:tc>
        <w:tc>
          <w:tcPr>
            <w:tcW w:w="0" w:type="auto"/>
            <w:hideMark/>
          </w:tcPr>
          <w:p w14:paraId="4CDFBDE8" w14:textId="77777777" w:rsidR="00965151" w:rsidRPr="00965151" w:rsidRDefault="00965151" w:rsidP="005A4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515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 nA máx. @ 50 V</w:t>
            </w:r>
          </w:p>
        </w:tc>
      </w:tr>
      <w:tr w:rsidR="00965151" w:rsidRPr="00965151" w14:paraId="5B4758D4" w14:textId="77777777" w:rsidTr="00965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1D40E7" w14:textId="77777777" w:rsidR="00965151" w:rsidRPr="00965151" w:rsidRDefault="00965151" w:rsidP="005A4A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515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Tempo de recuperação reversa</w:t>
            </w:r>
          </w:p>
        </w:tc>
        <w:tc>
          <w:tcPr>
            <w:tcW w:w="0" w:type="auto"/>
            <w:hideMark/>
          </w:tcPr>
          <w:p w14:paraId="6F4F9656" w14:textId="77777777" w:rsidR="00965151" w:rsidRPr="00965151" w:rsidRDefault="00965151" w:rsidP="005A4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515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&lt; 1 ns</w:t>
            </w:r>
          </w:p>
        </w:tc>
      </w:tr>
      <w:tr w:rsidR="00965151" w:rsidRPr="00965151" w14:paraId="10612B83" w14:textId="77777777" w:rsidTr="00965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2792F5" w14:textId="77777777" w:rsidR="00965151" w:rsidRPr="00965151" w:rsidRDefault="00965151" w:rsidP="005A4A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515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Capacitância de junção (Cj)</w:t>
            </w:r>
          </w:p>
        </w:tc>
        <w:tc>
          <w:tcPr>
            <w:tcW w:w="0" w:type="auto"/>
            <w:hideMark/>
          </w:tcPr>
          <w:p w14:paraId="183DA7F5" w14:textId="77777777" w:rsidR="00965151" w:rsidRPr="00965151" w:rsidRDefault="00965151" w:rsidP="005A4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515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 pF máx. @ 0 V</w:t>
            </w:r>
          </w:p>
        </w:tc>
      </w:tr>
      <w:tr w:rsidR="00965151" w:rsidRPr="00965151" w14:paraId="42DFDAB1" w14:textId="77777777" w:rsidTr="00965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CEFB55" w14:textId="77777777" w:rsidR="00965151" w:rsidRPr="00965151" w:rsidRDefault="00965151" w:rsidP="005A4A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515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Aplicações</w:t>
            </w:r>
          </w:p>
        </w:tc>
        <w:tc>
          <w:tcPr>
            <w:tcW w:w="0" w:type="auto"/>
            <w:hideMark/>
          </w:tcPr>
          <w:p w14:paraId="718CD54D" w14:textId="77777777" w:rsidR="00965151" w:rsidRPr="00965151" w:rsidRDefault="00965151" w:rsidP="005A4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515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Alta frequência, detecção, retificação de sinal</w:t>
            </w:r>
          </w:p>
        </w:tc>
      </w:tr>
    </w:tbl>
    <w:p w14:paraId="70F7D46A" w14:textId="3EC83F17" w:rsidR="00965151" w:rsidRDefault="00965151" w:rsidP="00965151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965151">
        <w:rPr>
          <w:rFonts w:ascii="Arial" w:hAnsi="Arial" w:cs="Arial"/>
          <w:sz w:val="24"/>
          <w:szCs w:val="24"/>
        </w:rPr>
        <w:t>Capacitor Eletrolítico 100μF / 16V</w:t>
      </w:r>
      <w:r w:rsidR="005A4A8B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Pr="00965151">
        <w:rPr>
          <w:rFonts w:ascii="Arial" w:hAnsi="Arial" w:cs="Arial"/>
          <w:b/>
          <w:sz w:val="24"/>
          <w:szCs w:val="24"/>
        </w:rPr>
        <w:t>Tabela 2: Características do Capacitor Eletrolítico 100µF / 16V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3130"/>
        <w:gridCol w:w="3939"/>
      </w:tblGrid>
      <w:tr w:rsidR="00965151" w:rsidRPr="00965151" w14:paraId="372FD0C3" w14:textId="77777777" w:rsidTr="00965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9CE489" w14:textId="77777777" w:rsidR="00965151" w:rsidRPr="00965151" w:rsidRDefault="00965151" w:rsidP="009651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515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Parâmetro</w:t>
            </w:r>
          </w:p>
        </w:tc>
        <w:tc>
          <w:tcPr>
            <w:tcW w:w="0" w:type="auto"/>
            <w:hideMark/>
          </w:tcPr>
          <w:p w14:paraId="13F849B1" w14:textId="77777777" w:rsidR="00965151" w:rsidRPr="00965151" w:rsidRDefault="00965151" w:rsidP="00965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515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 Típico</w:t>
            </w:r>
          </w:p>
        </w:tc>
      </w:tr>
      <w:tr w:rsidR="00965151" w:rsidRPr="00965151" w14:paraId="60B79E26" w14:textId="77777777" w:rsidTr="00965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688AED" w14:textId="77777777" w:rsidR="00965151" w:rsidRPr="00965151" w:rsidRDefault="00965151" w:rsidP="00965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515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Capacitância</w:t>
            </w:r>
          </w:p>
        </w:tc>
        <w:tc>
          <w:tcPr>
            <w:tcW w:w="0" w:type="auto"/>
            <w:hideMark/>
          </w:tcPr>
          <w:p w14:paraId="05A687E2" w14:textId="77777777" w:rsidR="00965151" w:rsidRPr="00965151" w:rsidRDefault="00965151" w:rsidP="00965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515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 μF</w:t>
            </w:r>
          </w:p>
        </w:tc>
      </w:tr>
      <w:tr w:rsidR="00965151" w:rsidRPr="00965151" w14:paraId="6F557EE5" w14:textId="77777777" w:rsidTr="00965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3B08B8" w14:textId="77777777" w:rsidR="00965151" w:rsidRPr="00965151" w:rsidRDefault="00965151" w:rsidP="00965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515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Tensão máxima de operação</w:t>
            </w:r>
          </w:p>
        </w:tc>
        <w:tc>
          <w:tcPr>
            <w:tcW w:w="0" w:type="auto"/>
            <w:hideMark/>
          </w:tcPr>
          <w:p w14:paraId="16CA70C9" w14:textId="77777777" w:rsidR="00965151" w:rsidRPr="00965151" w:rsidRDefault="00965151" w:rsidP="00965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515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 V</w:t>
            </w:r>
          </w:p>
        </w:tc>
      </w:tr>
      <w:tr w:rsidR="00965151" w:rsidRPr="00965151" w14:paraId="352FB617" w14:textId="77777777" w:rsidTr="00965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F21A04" w14:textId="77777777" w:rsidR="00965151" w:rsidRPr="00965151" w:rsidRDefault="00965151" w:rsidP="00965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515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Tensão de ruptura</w:t>
            </w:r>
          </w:p>
        </w:tc>
        <w:tc>
          <w:tcPr>
            <w:tcW w:w="0" w:type="auto"/>
            <w:hideMark/>
          </w:tcPr>
          <w:p w14:paraId="0BDCEAFD" w14:textId="77777777" w:rsidR="00965151" w:rsidRPr="00965151" w:rsidRDefault="00965151" w:rsidP="00965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515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Cerca de 20 V a 25 V (máx. tolerada)</w:t>
            </w:r>
          </w:p>
        </w:tc>
      </w:tr>
      <w:tr w:rsidR="00965151" w:rsidRPr="00965151" w14:paraId="7E8C9DF9" w14:textId="77777777" w:rsidTr="00965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696374" w14:textId="77777777" w:rsidR="00965151" w:rsidRPr="00965151" w:rsidRDefault="00965151" w:rsidP="00965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515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Tensão de trabalho nominal</w:t>
            </w:r>
          </w:p>
        </w:tc>
        <w:tc>
          <w:tcPr>
            <w:tcW w:w="0" w:type="auto"/>
            <w:hideMark/>
          </w:tcPr>
          <w:p w14:paraId="20191D7A" w14:textId="77777777" w:rsidR="00965151" w:rsidRPr="00965151" w:rsidRDefault="00965151" w:rsidP="00965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515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 V</w:t>
            </w:r>
          </w:p>
        </w:tc>
      </w:tr>
      <w:tr w:rsidR="00965151" w:rsidRPr="00965151" w14:paraId="2D6C5418" w14:textId="77777777" w:rsidTr="00965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954354" w14:textId="77777777" w:rsidR="00965151" w:rsidRPr="00965151" w:rsidRDefault="00965151" w:rsidP="00965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515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Tensão de corte (mínima)</w:t>
            </w:r>
          </w:p>
        </w:tc>
        <w:tc>
          <w:tcPr>
            <w:tcW w:w="0" w:type="auto"/>
            <w:hideMark/>
          </w:tcPr>
          <w:p w14:paraId="4044E0AE" w14:textId="77777777" w:rsidR="00965151" w:rsidRPr="00965151" w:rsidRDefault="00965151" w:rsidP="00965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515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~1 V (abaixo disso, quase não conduz)</w:t>
            </w:r>
          </w:p>
        </w:tc>
      </w:tr>
      <w:tr w:rsidR="00965151" w:rsidRPr="00965151" w14:paraId="293957EA" w14:textId="77777777" w:rsidTr="00965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E2F13D" w14:textId="77777777" w:rsidR="00965151" w:rsidRPr="00965151" w:rsidRDefault="00965151" w:rsidP="00965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515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Tolerância de capacitância</w:t>
            </w:r>
          </w:p>
        </w:tc>
        <w:tc>
          <w:tcPr>
            <w:tcW w:w="0" w:type="auto"/>
            <w:hideMark/>
          </w:tcPr>
          <w:p w14:paraId="304D86CE" w14:textId="77777777" w:rsidR="00965151" w:rsidRPr="00965151" w:rsidRDefault="00965151" w:rsidP="00965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515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±20%</w:t>
            </w:r>
          </w:p>
        </w:tc>
      </w:tr>
      <w:tr w:rsidR="00965151" w:rsidRPr="00965151" w14:paraId="2F60AD09" w14:textId="77777777" w:rsidTr="00965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EE8600" w14:textId="77777777" w:rsidR="00965151" w:rsidRPr="00965151" w:rsidRDefault="00965151" w:rsidP="00965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515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Temperatura de operação</w:t>
            </w:r>
          </w:p>
        </w:tc>
        <w:tc>
          <w:tcPr>
            <w:tcW w:w="0" w:type="auto"/>
            <w:hideMark/>
          </w:tcPr>
          <w:p w14:paraId="3497673F" w14:textId="77777777" w:rsidR="00965151" w:rsidRPr="00965151" w:rsidRDefault="00965151" w:rsidP="00965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515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-40°C a +85°C (às vezes até 105°C)</w:t>
            </w:r>
          </w:p>
        </w:tc>
      </w:tr>
      <w:tr w:rsidR="00965151" w:rsidRPr="00965151" w14:paraId="52C3C0B6" w14:textId="77777777" w:rsidTr="00965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DB013F" w14:textId="77777777" w:rsidR="00965151" w:rsidRPr="00965151" w:rsidRDefault="00965151" w:rsidP="00965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515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Corrente de fuga</w:t>
            </w:r>
          </w:p>
        </w:tc>
        <w:tc>
          <w:tcPr>
            <w:tcW w:w="0" w:type="auto"/>
            <w:hideMark/>
          </w:tcPr>
          <w:p w14:paraId="2ECB9299" w14:textId="77777777" w:rsidR="00965151" w:rsidRPr="00965151" w:rsidRDefault="00965151" w:rsidP="00965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515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≈ 0,01CV ou 3μA (o que for maior)</w:t>
            </w:r>
          </w:p>
        </w:tc>
      </w:tr>
      <w:tr w:rsidR="00965151" w:rsidRPr="00965151" w14:paraId="3C26D57E" w14:textId="77777777" w:rsidTr="00965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C4EABF" w14:textId="77777777" w:rsidR="00965151" w:rsidRPr="00965151" w:rsidRDefault="00965151" w:rsidP="00965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515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Impedância (100 kHz)</w:t>
            </w:r>
          </w:p>
        </w:tc>
        <w:tc>
          <w:tcPr>
            <w:tcW w:w="0" w:type="auto"/>
            <w:hideMark/>
          </w:tcPr>
          <w:p w14:paraId="2F6E790E" w14:textId="77777777" w:rsidR="00965151" w:rsidRPr="00965151" w:rsidRDefault="00965151" w:rsidP="00965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515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~0.5 a 1.5 Ω</w:t>
            </w:r>
          </w:p>
        </w:tc>
      </w:tr>
      <w:tr w:rsidR="00965151" w:rsidRPr="00965151" w14:paraId="0122D95A" w14:textId="77777777" w:rsidTr="00965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D92096" w14:textId="77777777" w:rsidR="00965151" w:rsidRPr="00965151" w:rsidRDefault="00965151" w:rsidP="00965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515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hideMark/>
          </w:tcPr>
          <w:p w14:paraId="7CC3DDD9" w14:textId="77777777" w:rsidR="00965151" w:rsidRPr="00965151" w:rsidRDefault="00965151" w:rsidP="00965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515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Eletrolítico de alumínio radial</w:t>
            </w:r>
          </w:p>
        </w:tc>
      </w:tr>
    </w:tbl>
    <w:p w14:paraId="6809C1C6" w14:textId="1DADA370" w:rsidR="00965151" w:rsidRDefault="00965151" w:rsidP="00965151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965151">
        <w:rPr>
          <w:rFonts w:ascii="Arial" w:hAnsi="Arial" w:cs="Arial"/>
          <w:sz w:val="24"/>
          <w:szCs w:val="24"/>
        </w:rPr>
        <w:t xml:space="preserve">Diodo Zener de 5,6 V e 1W | 1N 4734, DO-41  </w:t>
      </w:r>
    </w:p>
    <w:p w14:paraId="2F062243" w14:textId="6D4D48DA" w:rsidR="00965151" w:rsidRPr="00965151" w:rsidRDefault="00965151" w:rsidP="00965151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  <w:r w:rsidRPr="00965151">
        <w:rPr>
          <w:rFonts w:ascii="Arial" w:hAnsi="Arial" w:cs="Arial"/>
          <w:b/>
          <w:sz w:val="24"/>
          <w:szCs w:val="24"/>
        </w:rPr>
        <w:t xml:space="preserve">Tabela 3: Características do diodo </w:t>
      </w:r>
      <w:r w:rsidRPr="00965151">
        <w:rPr>
          <w:rStyle w:val="Forte"/>
          <w:rFonts w:ascii="Arial" w:hAnsi="Arial" w:cs="Arial"/>
          <w:sz w:val="24"/>
          <w:szCs w:val="24"/>
        </w:rPr>
        <w:t xml:space="preserve">1N5711 </w:t>
      </w:r>
      <w:r w:rsidRPr="00965151">
        <w:rPr>
          <w:rFonts w:ascii="Arial" w:hAnsi="Arial" w:cs="Arial"/>
          <w:b/>
          <w:sz w:val="24"/>
          <w:szCs w:val="24"/>
        </w:rPr>
        <w:t>Schottky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3156"/>
        <w:gridCol w:w="3503"/>
      </w:tblGrid>
      <w:tr w:rsidR="00965151" w:rsidRPr="00965151" w14:paraId="2E7AEB28" w14:textId="77777777" w:rsidTr="00965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5D2D9F" w14:textId="77777777" w:rsidR="00965151" w:rsidRPr="00965151" w:rsidRDefault="00965151" w:rsidP="002C526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515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Parâmetro</w:t>
            </w:r>
          </w:p>
        </w:tc>
        <w:tc>
          <w:tcPr>
            <w:tcW w:w="0" w:type="auto"/>
            <w:hideMark/>
          </w:tcPr>
          <w:p w14:paraId="26ABF8F7" w14:textId="77777777" w:rsidR="00965151" w:rsidRPr="00965151" w:rsidRDefault="00965151" w:rsidP="002C52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515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</w:t>
            </w:r>
          </w:p>
        </w:tc>
      </w:tr>
      <w:tr w:rsidR="00965151" w:rsidRPr="00965151" w14:paraId="43548B44" w14:textId="77777777" w:rsidTr="00965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9C25B0" w14:textId="77777777" w:rsidR="00965151" w:rsidRPr="00965151" w:rsidRDefault="00965151" w:rsidP="002C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515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Part Number</w:t>
            </w:r>
          </w:p>
        </w:tc>
        <w:tc>
          <w:tcPr>
            <w:tcW w:w="0" w:type="auto"/>
            <w:hideMark/>
          </w:tcPr>
          <w:p w14:paraId="4D5EA7B4" w14:textId="77777777" w:rsidR="00965151" w:rsidRPr="00965151" w:rsidRDefault="00965151" w:rsidP="002C5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515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1N4738A</w:t>
            </w:r>
          </w:p>
        </w:tc>
      </w:tr>
      <w:tr w:rsidR="00965151" w:rsidRPr="00965151" w14:paraId="35F14E09" w14:textId="77777777" w:rsidTr="00965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6F989B" w14:textId="77777777" w:rsidR="00965151" w:rsidRPr="00965151" w:rsidRDefault="00965151" w:rsidP="002C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515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Encapsulamento</w:t>
            </w:r>
          </w:p>
        </w:tc>
        <w:tc>
          <w:tcPr>
            <w:tcW w:w="0" w:type="auto"/>
            <w:hideMark/>
          </w:tcPr>
          <w:p w14:paraId="5D3E312C" w14:textId="77777777" w:rsidR="00965151" w:rsidRPr="00965151" w:rsidRDefault="00965151" w:rsidP="002C5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515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DO-41</w:t>
            </w:r>
          </w:p>
        </w:tc>
      </w:tr>
      <w:tr w:rsidR="00965151" w:rsidRPr="00965151" w14:paraId="2664E6E2" w14:textId="77777777" w:rsidTr="00965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4B7C13" w14:textId="77777777" w:rsidR="00965151" w:rsidRPr="00965151" w:rsidRDefault="00965151" w:rsidP="002C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515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Tensão Zener (Vz)</w:t>
            </w:r>
          </w:p>
        </w:tc>
        <w:tc>
          <w:tcPr>
            <w:tcW w:w="0" w:type="auto"/>
            <w:hideMark/>
          </w:tcPr>
          <w:p w14:paraId="3BE39F59" w14:textId="77777777" w:rsidR="00965151" w:rsidRPr="00965151" w:rsidRDefault="00965151" w:rsidP="002C5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515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8,2 V (mín: 7,79 V / máx: 8,61 V)</w:t>
            </w:r>
          </w:p>
        </w:tc>
      </w:tr>
      <w:tr w:rsidR="00965151" w:rsidRPr="00965151" w14:paraId="5480FA34" w14:textId="77777777" w:rsidTr="00965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FA45DF" w14:textId="77777777" w:rsidR="00965151" w:rsidRPr="00965151" w:rsidRDefault="00965151" w:rsidP="002C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515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Tolerância de Tensão</w:t>
            </w:r>
          </w:p>
        </w:tc>
        <w:tc>
          <w:tcPr>
            <w:tcW w:w="0" w:type="auto"/>
            <w:hideMark/>
          </w:tcPr>
          <w:p w14:paraId="2757205B" w14:textId="77777777" w:rsidR="00965151" w:rsidRPr="00965151" w:rsidRDefault="00965151" w:rsidP="002C5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515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±5%</w:t>
            </w:r>
          </w:p>
        </w:tc>
      </w:tr>
      <w:tr w:rsidR="00965151" w:rsidRPr="00965151" w14:paraId="7DD36E5C" w14:textId="77777777" w:rsidTr="00965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0B911A" w14:textId="77777777" w:rsidR="00965151" w:rsidRPr="00965151" w:rsidRDefault="00965151" w:rsidP="002C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515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Corrente de Teste (Iz)</w:t>
            </w:r>
          </w:p>
        </w:tc>
        <w:tc>
          <w:tcPr>
            <w:tcW w:w="0" w:type="auto"/>
            <w:hideMark/>
          </w:tcPr>
          <w:p w14:paraId="1DCA8816" w14:textId="77777777" w:rsidR="00965151" w:rsidRPr="00965151" w:rsidRDefault="00965151" w:rsidP="002C5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515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31 mA</w:t>
            </w:r>
          </w:p>
        </w:tc>
      </w:tr>
      <w:tr w:rsidR="00965151" w:rsidRPr="00965151" w14:paraId="0B7E9358" w14:textId="77777777" w:rsidTr="00965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3DAC5E" w14:textId="77777777" w:rsidR="00965151" w:rsidRPr="00965151" w:rsidRDefault="00965151" w:rsidP="002C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515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Impedância Zener (ZZ)</w:t>
            </w:r>
          </w:p>
        </w:tc>
        <w:tc>
          <w:tcPr>
            <w:tcW w:w="0" w:type="auto"/>
            <w:hideMark/>
          </w:tcPr>
          <w:p w14:paraId="600A702F" w14:textId="77777777" w:rsidR="00965151" w:rsidRPr="00965151" w:rsidRDefault="00965151" w:rsidP="002C5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515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4,5 Ω @ 31 mA</w:t>
            </w:r>
          </w:p>
        </w:tc>
      </w:tr>
      <w:tr w:rsidR="00965151" w:rsidRPr="00965151" w14:paraId="63985FE9" w14:textId="77777777" w:rsidTr="00965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E74966" w14:textId="77777777" w:rsidR="00965151" w:rsidRPr="00965151" w:rsidRDefault="00965151" w:rsidP="002C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515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Corrente de Pico (Izsm)</w:t>
            </w:r>
          </w:p>
        </w:tc>
        <w:tc>
          <w:tcPr>
            <w:tcW w:w="0" w:type="auto"/>
            <w:hideMark/>
          </w:tcPr>
          <w:p w14:paraId="70F78AE5" w14:textId="77777777" w:rsidR="00965151" w:rsidRPr="00965151" w:rsidRDefault="00965151" w:rsidP="002C5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515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550 mA (não repetitiva)</w:t>
            </w:r>
          </w:p>
        </w:tc>
      </w:tr>
      <w:tr w:rsidR="00965151" w:rsidRPr="00965151" w14:paraId="4F5259BE" w14:textId="77777777" w:rsidTr="00965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A45D10" w14:textId="77777777" w:rsidR="00965151" w:rsidRPr="00965151" w:rsidRDefault="00965151" w:rsidP="002C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515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Corrente de Fuga (IR)</w:t>
            </w:r>
          </w:p>
        </w:tc>
        <w:tc>
          <w:tcPr>
            <w:tcW w:w="0" w:type="auto"/>
            <w:hideMark/>
          </w:tcPr>
          <w:p w14:paraId="27930C7A" w14:textId="77777777" w:rsidR="00965151" w:rsidRPr="00965151" w:rsidRDefault="00965151" w:rsidP="002C5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515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 µA @ 6 V</w:t>
            </w:r>
          </w:p>
        </w:tc>
      </w:tr>
      <w:tr w:rsidR="00965151" w:rsidRPr="00965151" w14:paraId="7A4477DA" w14:textId="77777777" w:rsidTr="00965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49BB6C" w14:textId="77777777" w:rsidR="00965151" w:rsidRPr="00965151" w:rsidRDefault="00965151" w:rsidP="002C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515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Corrente de Saturação (Isat)</w:t>
            </w:r>
          </w:p>
        </w:tc>
        <w:tc>
          <w:tcPr>
            <w:tcW w:w="0" w:type="auto"/>
            <w:hideMark/>
          </w:tcPr>
          <w:p w14:paraId="18A7D935" w14:textId="77777777" w:rsidR="00965151" w:rsidRPr="00965151" w:rsidRDefault="00965151" w:rsidP="002C5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51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0,171 µA</w:t>
            </w:r>
          </w:p>
        </w:tc>
      </w:tr>
      <w:tr w:rsidR="00965151" w:rsidRPr="00965151" w14:paraId="7F4DBF0D" w14:textId="77777777" w:rsidTr="00965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B6EFD7" w14:textId="77777777" w:rsidR="00965151" w:rsidRPr="00965151" w:rsidRDefault="00965151" w:rsidP="002C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515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Potência Máxima Dissipada</w:t>
            </w:r>
          </w:p>
        </w:tc>
        <w:tc>
          <w:tcPr>
            <w:tcW w:w="0" w:type="auto"/>
            <w:hideMark/>
          </w:tcPr>
          <w:p w14:paraId="181BD882" w14:textId="77777777" w:rsidR="00965151" w:rsidRPr="00965151" w:rsidRDefault="00965151" w:rsidP="002C5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515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 W</w:t>
            </w:r>
          </w:p>
        </w:tc>
      </w:tr>
      <w:tr w:rsidR="00965151" w:rsidRPr="00965151" w14:paraId="032ECEE4" w14:textId="77777777" w:rsidTr="00965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A74F08" w14:textId="77777777" w:rsidR="00965151" w:rsidRPr="00965151" w:rsidRDefault="00965151" w:rsidP="002C52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515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Temperatura de Operação</w:t>
            </w:r>
          </w:p>
        </w:tc>
        <w:tc>
          <w:tcPr>
            <w:tcW w:w="0" w:type="auto"/>
            <w:hideMark/>
          </w:tcPr>
          <w:p w14:paraId="018FC2BF" w14:textId="77777777" w:rsidR="00965151" w:rsidRPr="00965151" w:rsidRDefault="00965151" w:rsidP="002C5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515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-65 °C a +200 °C</w:t>
            </w:r>
          </w:p>
        </w:tc>
      </w:tr>
    </w:tbl>
    <w:p w14:paraId="096676C0" w14:textId="6B499419" w:rsidR="005E4BB9" w:rsidRPr="00965151" w:rsidRDefault="00965151" w:rsidP="00965151">
      <w:pPr>
        <w:pStyle w:val="PargrafodaLista"/>
        <w:ind w:left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br/>
      </w:r>
      <w:r w:rsidR="007E0B27">
        <w:rPr>
          <w:rFonts w:ascii="Arial" w:hAnsi="Arial" w:cs="Arial"/>
          <w:sz w:val="24"/>
          <w:szCs w:val="24"/>
        </w:rPr>
        <w:br/>
      </w:r>
      <w:r w:rsidR="007E0B27">
        <w:rPr>
          <w:rFonts w:ascii="Arial" w:hAnsi="Arial" w:cs="Arial"/>
          <w:sz w:val="24"/>
          <w:szCs w:val="24"/>
        </w:rPr>
        <w:br/>
      </w:r>
      <w:r w:rsidR="007E0B27">
        <w:rPr>
          <w:rFonts w:ascii="Arial" w:hAnsi="Arial" w:cs="Arial"/>
          <w:sz w:val="24"/>
          <w:szCs w:val="24"/>
        </w:rPr>
        <w:br/>
      </w:r>
      <w:r w:rsidR="007E0B27">
        <w:rPr>
          <w:rFonts w:ascii="Arial" w:hAnsi="Arial" w:cs="Arial"/>
          <w:sz w:val="24"/>
          <w:szCs w:val="24"/>
        </w:rPr>
        <w:br/>
      </w:r>
      <w:r w:rsidR="007E0B27">
        <w:rPr>
          <w:rFonts w:ascii="Arial" w:hAnsi="Arial" w:cs="Arial"/>
          <w:sz w:val="24"/>
          <w:szCs w:val="24"/>
        </w:rPr>
        <w:br/>
      </w:r>
      <w:r w:rsidR="007E0B27">
        <w:rPr>
          <w:rFonts w:ascii="Arial" w:hAnsi="Arial" w:cs="Arial"/>
          <w:sz w:val="24"/>
          <w:szCs w:val="24"/>
        </w:rPr>
        <w:br/>
      </w:r>
      <w:r w:rsidR="007E0B27">
        <w:rPr>
          <w:rFonts w:ascii="Arial" w:hAnsi="Arial" w:cs="Arial"/>
          <w:sz w:val="24"/>
          <w:szCs w:val="24"/>
        </w:rPr>
        <w:br/>
      </w:r>
      <w:r w:rsidR="007E0B27">
        <w:rPr>
          <w:rFonts w:ascii="Arial" w:hAnsi="Arial" w:cs="Arial"/>
          <w:sz w:val="24"/>
          <w:szCs w:val="24"/>
        </w:rPr>
        <w:br/>
      </w:r>
      <w:r w:rsidR="007E0B27">
        <w:rPr>
          <w:rFonts w:ascii="Arial" w:hAnsi="Arial" w:cs="Arial"/>
          <w:sz w:val="24"/>
          <w:szCs w:val="24"/>
        </w:rPr>
        <w:br/>
      </w:r>
      <w:r w:rsidR="007E0B27">
        <w:rPr>
          <w:rFonts w:ascii="Arial" w:hAnsi="Arial" w:cs="Arial"/>
          <w:sz w:val="24"/>
          <w:szCs w:val="24"/>
        </w:rPr>
        <w:br/>
      </w:r>
      <w:r w:rsidR="007E0B27">
        <w:rPr>
          <w:rFonts w:ascii="Arial" w:hAnsi="Arial" w:cs="Arial"/>
          <w:sz w:val="24"/>
          <w:szCs w:val="24"/>
        </w:rPr>
        <w:br/>
      </w:r>
      <w:r w:rsidR="007E0B27">
        <w:rPr>
          <w:rFonts w:ascii="Arial" w:hAnsi="Arial" w:cs="Arial"/>
          <w:sz w:val="24"/>
          <w:szCs w:val="24"/>
        </w:rPr>
        <w:br/>
      </w:r>
      <w:r w:rsidR="007E0B27">
        <w:rPr>
          <w:rFonts w:ascii="Arial" w:hAnsi="Arial" w:cs="Arial"/>
          <w:sz w:val="24"/>
          <w:szCs w:val="24"/>
        </w:rPr>
        <w:br/>
      </w:r>
      <w:r w:rsidR="00150859">
        <w:rPr>
          <w:rFonts w:ascii="Arial" w:hAnsi="Arial" w:cs="Arial"/>
          <w:sz w:val="24"/>
          <w:szCs w:val="24"/>
        </w:rPr>
        <w:br/>
      </w:r>
      <w:r w:rsidR="00150859">
        <w:rPr>
          <w:rFonts w:ascii="Arial" w:hAnsi="Arial" w:cs="Arial"/>
          <w:sz w:val="24"/>
          <w:szCs w:val="24"/>
        </w:rPr>
        <w:br/>
      </w:r>
      <w:r w:rsidR="00150859">
        <w:rPr>
          <w:rFonts w:ascii="Arial" w:hAnsi="Arial" w:cs="Arial"/>
          <w:sz w:val="24"/>
          <w:szCs w:val="24"/>
        </w:rPr>
        <w:br/>
      </w:r>
      <w:r w:rsidR="00150859">
        <w:rPr>
          <w:rFonts w:ascii="Arial" w:hAnsi="Arial" w:cs="Arial"/>
          <w:sz w:val="24"/>
          <w:szCs w:val="24"/>
        </w:rPr>
        <w:br/>
      </w:r>
      <w:r w:rsidR="00150859">
        <w:rPr>
          <w:rFonts w:ascii="Arial" w:hAnsi="Arial" w:cs="Arial"/>
          <w:sz w:val="24"/>
          <w:szCs w:val="24"/>
        </w:rPr>
        <w:br/>
      </w:r>
      <w:r w:rsidR="005A4A8B">
        <w:rPr>
          <w:rFonts w:ascii="Arial" w:hAnsi="Arial" w:cs="Arial"/>
          <w:sz w:val="24"/>
          <w:szCs w:val="24"/>
        </w:rPr>
        <w:br/>
      </w:r>
      <w:r w:rsidR="00150859">
        <w:rPr>
          <w:rFonts w:ascii="Arial" w:hAnsi="Arial" w:cs="Arial"/>
          <w:sz w:val="24"/>
          <w:szCs w:val="24"/>
        </w:rPr>
        <w:br/>
      </w:r>
      <w:r w:rsidR="00150859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="005E4BB9" w:rsidRPr="00965151">
        <w:rPr>
          <w:rFonts w:ascii="Arial" w:hAnsi="Arial" w:cs="Arial"/>
          <w:sz w:val="24"/>
          <w:szCs w:val="24"/>
        </w:rPr>
        <w:tab/>
      </w:r>
      <w:r w:rsidR="005E4BB9" w:rsidRPr="00965151">
        <w:rPr>
          <w:rFonts w:ascii="Arial" w:hAnsi="Arial" w:cs="Arial"/>
          <w:sz w:val="24"/>
          <w:szCs w:val="24"/>
        </w:rPr>
        <w:tab/>
      </w:r>
      <w:r w:rsidR="005E4BB9" w:rsidRPr="0096515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</w:p>
    <w:p w14:paraId="008920EA" w14:textId="1F7AFF4E" w:rsidR="009C6359" w:rsidRDefault="005E4BB9" w:rsidP="001F10F2">
      <w:pPr>
        <w:pStyle w:val="PargrafodaLista"/>
        <w:numPr>
          <w:ilvl w:val="0"/>
          <w:numId w:val="1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REFERENCIAS</w:t>
      </w:r>
      <w:r w:rsidR="0028326A">
        <w:rPr>
          <w:rFonts w:ascii="Arial" w:hAnsi="Arial" w:cs="Arial"/>
          <w:b/>
          <w:sz w:val="28"/>
          <w:szCs w:val="28"/>
        </w:rPr>
        <w:tab/>
      </w:r>
      <w:r w:rsidR="0028326A">
        <w:rPr>
          <w:rFonts w:ascii="Arial" w:hAnsi="Arial" w:cs="Arial"/>
          <w:b/>
          <w:sz w:val="28"/>
          <w:szCs w:val="28"/>
        </w:rPr>
        <w:tab/>
      </w:r>
      <w:r w:rsidR="0028326A">
        <w:rPr>
          <w:rFonts w:ascii="Arial" w:hAnsi="Arial" w:cs="Arial"/>
          <w:b/>
          <w:sz w:val="28"/>
          <w:szCs w:val="28"/>
        </w:rPr>
        <w:tab/>
      </w:r>
      <w:r w:rsidR="0028326A">
        <w:rPr>
          <w:rFonts w:ascii="Arial" w:hAnsi="Arial" w:cs="Arial"/>
          <w:b/>
          <w:sz w:val="28"/>
          <w:szCs w:val="28"/>
        </w:rPr>
        <w:tab/>
      </w:r>
      <w:r w:rsidR="0028326A">
        <w:rPr>
          <w:rFonts w:ascii="Arial" w:hAnsi="Arial" w:cs="Arial"/>
          <w:b/>
          <w:sz w:val="28"/>
          <w:szCs w:val="28"/>
        </w:rPr>
        <w:tab/>
      </w:r>
      <w:r w:rsidR="0028326A">
        <w:rPr>
          <w:rFonts w:ascii="Arial" w:hAnsi="Arial" w:cs="Arial"/>
          <w:b/>
          <w:sz w:val="28"/>
          <w:szCs w:val="28"/>
        </w:rPr>
        <w:tab/>
      </w:r>
      <w:r w:rsidR="0028326A">
        <w:rPr>
          <w:rFonts w:ascii="Arial" w:hAnsi="Arial" w:cs="Arial"/>
          <w:b/>
          <w:sz w:val="28"/>
          <w:szCs w:val="28"/>
        </w:rPr>
        <w:tab/>
      </w:r>
      <w:r w:rsidR="0028326A">
        <w:rPr>
          <w:rFonts w:ascii="Arial" w:hAnsi="Arial" w:cs="Arial"/>
          <w:b/>
          <w:sz w:val="28"/>
          <w:szCs w:val="28"/>
        </w:rPr>
        <w:br/>
      </w:r>
      <w:r w:rsidR="0028326A">
        <w:rPr>
          <w:rFonts w:ascii="Arial" w:hAnsi="Arial" w:cs="Arial"/>
          <w:sz w:val="28"/>
          <w:szCs w:val="28"/>
        </w:rPr>
        <w:br/>
      </w:r>
      <w:r w:rsidR="0028326A" w:rsidRPr="0028326A">
        <w:rPr>
          <w:rFonts w:ascii="Arial" w:hAnsi="Arial" w:cs="Arial"/>
          <w:sz w:val="24"/>
          <w:szCs w:val="24"/>
        </w:rPr>
        <w:t xml:space="preserve">CDI-DIODE. Datasheet do diodo 1N5711. Disponível em: </w:t>
      </w:r>
      <w:hyperlink r:id="rId20" w:tgtFrame="_new" w:history="1">
        <w:r w:rsidR="0028326A" w:rsidRPr="0028326A">
          <w:rPr>
            <w:rStyle w:val="Hyperlink"/>
            <w:rFonts w:ascii="Arial" w:hAnsi="Arial" w:cs="Arial"/>
            <w:color w:val="auto"/>
            <w:sz w:val="24"/>
            <w:szCs w:val="24"/>
          </w:rPr>
          <w:t>https://www.alldatasheetpt.com/datasheet-pdf/view/57434/CDI-DIODE/1N5711.html</w:t>
        </w:r>
      </w:hyperlink>
      <w:r w:rsidR="0028326A" w:rsidRPr="0028326A">
        <w:rPr>
          <w:rFonts w:ascii="Arial" w:hAnsi="Arial" w:cs="Arial"/>
          <w:sz w:val="24"/>
          <w:szCs w:val="24"/>
        </w:rPr>
        <w:t>. Acesso em: 17 abr. 2025.</w:t>
      </w:r>
      <w:r w:rsidR="0028326A" w:rsidRPr="0028326A">
        <w:rPr>
          <w:rFonts w:ascii="Arial" w:hAnsi="Arial" w:cs="Arial"/>
          <w:sz w:val="24"/>
          <w:szCs w:val="24"/>
        </w:rPr>
        <w:br/>
      </w:r>
      <w:r w:rsidR="0028326A" w:rsidRPr="0028326A">
        <w:rPr>
          <w:rFonts w:ascii="Arial" w:hAnsi="Arial" w:cs="Arial"/>
          <w:sz w:val="24"/>
          <w:szCs w:val="24"/>
        </w:rPr>
        <w:br/>
      </w:r>
      <w:r w:rsidR="0028326A" w:rsidRPr="005A4A8B">
        <w:rPr>
          <w:rStyle w:val="Forte"/>
          <w:rFonts w:ascii="Arial" w:hAnsi="Arial" w:cs="Arial"/>
          <w:b w:val="0"/>
          <w:sz w:val="24"/>
          <w:szCs w:val="24"/>
        </w:rPr>
        <w:t>HITANO ENTERPRISE CORP</w:t>
      </w:r>
      <w:r w:rsidR="0028326A" w:rsidRPr="0028326A">
        <w:rPr>
          <w:rStyle w:val="Forte"/>
          <w:rFonts w:ascii="Arial" w:hAnsi="Arial" w:cs="Arial"/>
          <w:sz w:val="24"/>
          <w:szCs w:val="24"/>
        </w:rPr>
        <w:t>.</w:t>
      </w:r>
      <w:r w:rsidR="0028326A" w:rsidRPr="0028326A">
        <w:rPr>
          <w:rFonts w:ascii="Arial" w:hAnsi="Arial" w:cs="Arial"/>
          <w:sz w:val="24"/>
          <w:szCs w:val="24"/>
        </w:rPr>
        <w:t xml:space="preserve"> RESISTORS CR12-25 – Carbon Film Resistors CR/FCR Series. Disponível em: </w:t>
      </w:r>
      <w:hyperlink r:id="rId21" w:tgtFrame="_new" w:history="1">
        <w:r w:rsidR="0028326A" w:rsidRPr="0028326A">
          <w:rPr>
            <w:rStyle w:val="Hyperlink"/>
            <w:rFonts w:ascii="Arial" w:hAnsi="Arial" w:cs="Arial"/>
            <w:color w:val="auto"/>
            <w:sz w:val="24"/>
            <w:szCs w:val="24"/>
          </w:rPr>
          <w:t>https://cdn.awsli.com.br/945/945993/arquivos/RESISTORS-CR12-25.pdf</w:t>
        </w:r>
      </w:hyperlink>
      <w:r w:rsidR="0028326A" w:rsidRPr="0028326A">
        <w:rPr>
          <w:rFonts w:ascii="Arial" w:hAnsi="Arial" w:cs="Arial"/>
          <w:sz w:val="24"/>
          <w:szCs w:val="24"/>
        </w:rPr>
        <w:t>. Acesso em: 17 abr. 2025.</w:t>
      </w:r>
      <w:r w:rsidR="00965151" w:rsidRPr="0028326A">
        <w:rPr>
          <w:rFonts w:ascii="Arial" w:hAnsi="Arial" w:cs="Arial"/>
          <w:b/>
          <w:sz w:val="24"/>
          <w:szCs w:val="24"/>
        </w:rPr>
        <w:br/>
      </w:r>
      <w:r w:rsidR="00965151" w:rsidRPr="0028326A">
        <w:rPr>
          <w:rFonts w:ascii="Arial" w:hAnsi="Arial" w:cs="Arial"/>
          <w:b/>
          <w:sz w:val="24"/>
          <w:szCs w:val="24"/>
        </w:rPr>
        <w:br/>
      </w:r>
      <w:r w:rsidR="0028326A" w:rsidRPr="0028326A">
        <w:rPr>
          <w:rFonts w:ascii="Arial" w:hAnsi="Arial" w:cs="Arial"/>
          <w:sz w:val="24"/>
          <w:szCs w:val="24"/>
        </w:rPr>
        <w:t xml:space="preserve">RYNDACK COMPONENTES. 1N4734A Diodo Zener 5,6V 1W. Disponível em: </w:t>
      </w:r>
      <w:hyperlink r:id="rId22" w:tgtFrame="_new" w:history="1">
        <w:r w:rsidR="0028326A" w:rsidRPr="0028326A">
          <w:rPr>
            <w:rStyle w:val="Hyperlink"/>
            <w:rFonts w:ascii="Arial" w:hAnsi="Arial" w:cs="Arial"/>
            <w:color w:val="auto"/>
            <w:sz w:val="24"/>
            <w:szCs w:val="24"/>
          </w:rPr>
          <w:t>https://www.ryndackcomponentes.com.br/1n4734a-diodo-zener-5-6v-5v6-1w.html</w:t>
        </w:r>
      </w:hyperlink>
      <w:r w:rsidR="0028326A" w:rsidRPr="0028326A">
        <w:rPr>
          <w:rFonts w:ascii="Arial" w:hAnsi="Arial" w:cs="Arial"/>
          <w:sz w:val="24"/>
          <w:szCs w:val="24"/>
        </w:rPr>
        <w:t>. Acesso em: 17 abr. 2025.</w:t>
      </w:r>
      <w:r w:rsidR="00965151" w:rsidRPr="0028326A">
        <w:rPr>
          <w:rFonts w:ascii="Arial" w:hAnsi="Arial" w:cs="Arial"/>
          <w:b/>
          <w:sz w:val="24"/>
          <w:szCs w:val="24"/>
        </w:rPr>
        <w:br/>
      </w:r>
      <w:r w:rsidR="0028326A" w:rsidRPr="0028326A">
        <w:rPr>
          <w:rFonts w:ascii="Arial" w:hAnsi="Arial" w:cs="Arial"/>
          <w:b/>
          <w:sz w:val="24"/>
          <w:szCs w:val="24"/>
        </w:rPr>
        <w:br/>
      </w:r>
      <w:r w:rsidR="0028326A" w:rsidRPr="0028326A">
        <w:rPr>
          <w:rStyle w:val="Forte"/>
          <w:rFonts w:ascii="Arial" w:hAnsi="Arial" w:cs="Arial"/>
          <w:sz w:val="24"/>
          <w:szCs w:val="24"/>
        </w:rPr>
        <w:t>SARAVATI.</w:t>
      </w:r>
      <w:r w:rsidR="0028326A" w:rsidRPr="0028326A">
        <w:rPr>
          <w:rFonts w:ascii="Arial" w:hAnsi="Arial" w:cs="Arial"/>
          <w:sz w:val="24"/>
          <w:szCs w:val="24"/>
        </w:rPr>
        <w:t xml:space="preserve"> Capacitor eletrolítico 100uF / 16V. Disponível em: </w:t>
      </w:r>
      <w:hyperlink r:id="rId23" w:tgtFrame="_new" w:history="1">
        <w:r w:rsidR="0028326A" w:rsidRPr="0028326A">
          <w:rPr>
            <w:rStyle w:val="Hyperlink"/>
            <w:rFonts w:ascii="Arial" w:hAnsi="Arial" w:cs="Arial"/>
            <w:color w:val="auto"/>
            <w:sz w:val="24"/>
            <w:szCs w:val="24"/>
          </w:rPr>
          <w:t>https://www.saravati.com.br/capacitor-eletrolitico-100uf-16v.html</w:t>
        </w:r>
      </w:hyperlink>
      <w:r w:rsidR="0028326A" w:rsidRPr="0028326A">
        <w:rPr>
          <w:rFonts w:ascii="Arial" w:hAnsi="Arial" w:cs="Arial"/>
          <w:sz w:val="24"/>
          <w:szCs w:val="24"/>
        </w:rPr>
        <w:t>. Acesso em: 17 abr. 2025.</w:t>
      </w:r>
      <w:r w:rsidR="00965151" w:rsidRPr="0028326A">
        <w:rPr>
          <w:rFonts w:ascii="Arial" w:hAnsi="Arial" w:cs="Arial"/>
          <w:b/>
          <w:sz w:val="24"/>
          <w:szCs w:val="24"/>
        </w:rPr>
        <w:br/>
      </w:r>
      <w:bookmarkStart w:id="0" w:name="_GoBack"/>
      <w:bookmarkEnd w:id="0"/>
      <w:r w:rsidR="00965151" w:rsidRPr="0028326A">
        <w:rPr>
          <w:rFonts w:ascii="Arial" w:hAnsi="Arial" w:cs="Arial"/>
          <w:b/>
          <w:sz w:val="24"/>
          <w:szCs w:val="24"/>
        </w:rPr>
        <w:br/>
      </w:r>
      <w:r w:rsidR="00965151">
        <w:rPr>
          <w:rFonts w:ascii="Arial" w:hAnsi="Arial" w:cs="Arial"/>
          <w:b/>
          <w:sz w:val="28"/>
          <w:szCs w:val="28"/>
        </w:rPr>
        <w:br/>
      </w:r>
    </w:p>
    <w:p w14:paraId="4CA118CB" w14:textId="3C07841B" w:rsidR="00564C04" w:rsidRPr="00564C04" w:rsidRDefault="00150859" w:rsidP="00564C0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lastRenderedPageBreak/>
        <w:br/>
      </w:r>
    </w:p>
    <w:p w14:paraId="18469878" w14:textId="77777777" w:rsidR="009C6359" w:rsidRPr="009C6359" w:rsidRDefault="001F10F2" w:rsidP="001F10F2">
      <w:pPr>
        <w:rPr>
          <w:rFonts w:ascii="Arial" w:hAnsi="Arial" w:cs="Arial"/>
          <w:b/>
          <w:bCs/>
          <w:sz w:val="24"/>
          <w:szCs w:val="24"/>
        </w:rPr>
      </w:pPr>
      <w:r w:rsidRPr="009C6359">
        <w:rPr>
          <w:rFonts w:ascii="Arial" w:hAnsi="Arial" w:cs="Arial"/>
          <w:b/>
          <w:bCs/>
          <w:sz w:val="24"/>
          <w:szCs w:val="24"/>
        </w:rPr>
        <w:t>Texto do circuito</w:t>
      </w:r>
    </w:p>
    <w:p w14:paraId="3B796891" w14:textId="77777777" w:rsidR="009C6359" w:rsidRPr="009C6359" w:rsidRDefault="001F10F2" w:rsidP="009C63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9C6359" w:rsidRPr="009C6359">
        <w:rPr>
          <w:rFonts w:ascii="Arial" w:hAnsi="Arial" w:cs="Arial"/>
          <w:sz w:val="24"/>
          <w:szCs w:val="24"/>
        </w:rPr>
        <w:t>$ 1 0.000005 12.050203812241895 46 5 43 5e-11</w:t>
      </w:r>
    </w:p>
    <w:p w14:paraId="3BAD5506" w14:textId="77777777" w:rsidR="009C6359" w:rsidRPr="009C6359" w:rsidRDefault="009C6359" w:rsidP="009C6359">
      <w:pPr>
        <w:rPr>
          <w:rFonts w:ascii="Arial" w:hAnsi="Arial" w:cs="Arial"/>
          <w:sz w:val="24"/>
          <w:szCs w:val="24"/>
        </w:rPr>
      </w:pPr>
      <w:r w:rsidRPr="009C6359">
        <w:rPr>
          <w:rFonts w:ascii="Arial" w:hAnsi="Arial" w:cs="Arial"/>
          <w:sz w:val="24"/>
          <w:szCs w:val="24"/>
        </w:rPr>
        <w:t>T -64 208 48 304 0 4 0.16666666666666666 1.3189893389215668 0.0003331844913352245 0.999</w:t>
      </w:r>
    </w:p>
    <w:p w14:paraId="03A39290" w14:textId="77777777" w:rsidR="009C6359" w:rsidRPr="009C6359" w:rsidRDefault="009C6359" w:rsidP="009C6359">
      <w:pPr>
        <w:rPr>
          <w:rFonts w:ascii="Arial" w:hAnsi="Arial" w:cs="Arial"/>
          <w:sz w:val="24"/>
          <w:szCs w:val="24"/>
        </w:rPr>
      </w:pPr>
      <w:r w:rsidRPr="009C6359">
        <w:rPr>
          <w:rFonts w:ascii="Arial" w:hAnsi="Arial" w:cs="Arial"/>
          <w:sz w:val="24"/>
          <w:szCs w:val="24"/>
        </w:rPr>
        <w:t>v -64 304 -64 208 0 1 50 110 0 0 0.5</w:t>
      </w:r>
    </w:p>
    <w:p w14:paraId="353A4773" w14:textId="77777777" w:rsidR="009C6359" w:rsidRPr="009C6359" w:rsidRDefault="009C6359" w:rsidP="009C6359">
      <w:pPr>
        <w:rPr>
          <w:rFonts w:ascii="Arial" w:hAnsi="Arial" w:cs="Arial"/>
          <w:sz w:val="24"/>
          <w:szCs w:val="24"/>
        </w:rPr>
      </w:pPr>
      <w:r w:rsidRPr="009C6359">
        <w:rPr>
          <w:rFonts w:ascii="Arial" w:hAnsi="Arial" w:cs="Arial"/>
          <w:sz w:val="24"/>
          <w:szCs w:val="24"/>
        </w:rPr>
        <w:t>w 48 208 96 208 2</w:t>
      </w:r>
    </w:p>
    <w:p w14:paraId="17D3D5E8" w14:textId="77777777" w:rsidR="009C6359" w:rsidRPr="009C6359" w:rsidRDefault="009C6359" w:rsidP="009C6359">
      <w:pPr>
        <w:rPr>
          <w:rFonts w:ascii="Arial" w:hAnsi="Arial" w:cs="Arial"/>
          <w:sz w:val="24"/>
          <w:szCs w:val="24"/>
        </w:rPr>
      </w:pPr>
      <w:r w:rsidRPr="009C6359">
        <w:rPr>
          <w:rFonts w:ascii="Arial" w:hAnsi="Arial" w:cs="Arial"/>
          <w:sz w:val="24"/>
          <w:szCs w:val="24"/>
        </w:rPr>
        <w:t>w 48 304 176 304 0</w:t>
      </w:r>
    </w:p>
    <w:p w14:paraId="34C1D191" w14:textId="77777777" w:rsidR="009C6359" w:rsidRPr="009C6359" w:rsidRDefault="009C6359" w:rsidP="009C6359">
      <w:pPr>
        <w:rPr>
          <w:rFonts w:ascii="Arial" w:hAnsi="Arial" w:cs="Arial"/>
          <w:sz w:val="24"/>
          <w:szCs w:val="24"/>
        </w:rPr>
      </w:pPr>
      <w:r w:rsidRPr="009C6359">
        <w:rPr>
          <w:rFonts w:ascii="Arial" w:hAnsi="Arial" w:cs="Arial"/>
          <w:sz w:val="24"/>
          <w:szCs w:val="24"/>
        </w:rPr>
        <w:t>r 96 208 176 208 0 1000</w:t>
      </w:r>
    </w:p>
    <w:p w14:paraId="0A916891" w14:textId="77777777" w:rsidR="009C6359" w:rsidRPr="009C6359" w:rsidRDefault="009C6359" w:rsidP="009C6359">
      <w:pPr>
        <w:rPr>
          <w:rFonts w:ascii="Arial" w:hAnsi="Arial" w:cs="Arial"/>
          <w:sz w:val="24"/>
          <w:szCs w:val="24"/>
        </w:rPr>
      </w:pPr>
      <w:r w:rsidRPr="009C6359">
        <w:rPr>
          <w:rFonts w:ascii="Arial" w:hAnsi="Arial" w:cs="Arial"/>
          <w:sz w:val="24"/>
          <w:szCs w:val="24"/>
        </w:rPr>
        <w:t>w 256 256 224 256 0</w:t>
      </w:r>
    </w:p>
    <w:p w14:paraId="076541B2" w14:textId="77777777" w:rsidR="009C6359" w:rsidRPr="009C6359" w:rsidRDefault="009C6359" w:rsidP="009C6359">
      <w:pPr>
        <w:rPr>
          <w:rFonts w:ascii="Arial" w:hAnsi="Arial" w:cs="Arial"/>
          <w:sz w:val="24"/>
          <w:szCs w:val="24"/>
        </w:rPr>
      </w:pPr>
      <w:r w:rsidRPr="009C6359">
        <w:rPr>
          <w:rFonts w:ascii="Arial" w:hAnsi="Arial" w:cs="Arial"/>
          <w:sz w:val="24"/>
          <w:szCs w:val="24"/>
        </w:rPr>
        <w:t>d 176 304 224 256 2 1N5711</w:t>
      </w:r>
    </w:p>
    <w:p w14:paraId="5295F3EC" w14:textId="77777777" w:rsidR="009C6359" w:rsidRPr="009C6359" w:rsidRDefault="009C6359" w:rsidP="009C6359">
      <w:pPr>
        <w:rPr>
          <w:rFonts w:ascii="Arial" w:hAnsi="Arial" w:cs="Arial"/>
          <w:sz w:val="24"/>
          <w:szCs w:val="24"/>
        </w:rPr>
      </w:pPr>
      <w:r w:rsidRPr="009C6359">
        <w:rPr>
          <w:rFonts w:ascii="Arial" w:hAnsi="Arial" w:cs="Arial"/>
          <w:sz w:val="24"/>
          <w:szCs w:val="24"/>
        </w:rPr>
        <w:t>d 176 208 224 256 2 1N5711</w:t>
      </w:r>
    </w:p>
    <w:p w14:paraId="5DBB8FA8" w14:textId="77777777" w:rsidR="009C6359" w:rsidRPr="009C6359" w:rsidRDefault="009C6359" w:rsidP="009C6359">
      <w:pPr>
        <w:rPr>
          <w:rFonts w:ascii="Arial" w:hAnsi="Arial" w:cs="Arial"/>
          <w:sz w:val="24"/>
          <w:szCs w:val="24"/>
        </w:rPr>
      </w:pPr>
      <w:r w:rsidRPr="009C6359">
        <w:rPr>
          <w:rFonts w:ascii="Arial" w:hAnsi="Arial" w:cs="Arial"/>
          <w:sz w:val="24"/>
          <w:szCs w:val="24"/>
        </w:rPr>
        <w:t>d 128 256 176 304 2 1N5711</w:t>
      </w:r>
    </w:p>
    <w:p w14:paraId="7F830196" w14:textId="77777777" w:rsidR="009C6359" w:rsidRPr="009C6359" w:rsidRDefault="009C6359" w:rsidP="009C6359">
      <w:pPr>
        <w:rPr>
          <w:rFonts w:ascii="Arial" w:hAnsi="Arial" w:cs="Arial"/>
          <w:sz w:val="24"/>
          <w:szCs w:val="24"/>
        </w:rPr>
      </w:pPr>
      <w:r w:rsidRPr="009C6359">
        <w:rPr>
          <w:rFonts w:ascii="Arial" w:hAnsi="Arial" w:cs="Arial"/>
          <w:sz w:val="24"/>
          <w:szCs w:val="24"/>
        </w:rPr>
        <w:t>d 128 256 176 208 2 1N5711</w:t>
      </w:r>
    </w:p>
    <w:p w14:paraId="5FE0C45D" w14:textId="77777777" w:rsidR="009C6359" w:rsidRPr="009C6359" w:rsidRDefault="009C6359" w:rsidP="009C6359">
      <w:pPr>
        <w:rPr>
          <w:rFonts w:ascii="Arial" w:hAnsi="Arial" w:cs="Arial"/>
          <w:sz w:val="24"/>
          <w:szCs w:val="24"/>
        </w:rPr>
      </w:pPr>
      <w:r w:rsidRPr="009C6359">
        <w:rPr>
          <w:rFonts w:ascii="Arial" w:hAnsi="Arial" w:cs="Arial"/>
          <w:sz w:val="24"/>
          <w:szCs w:val="24"/>
        </w:rPr>
        <w:t>w 128 256 112 256 0</w:t>
      </w:r>
    </w:p>
    <w:p w14:paraId="4CD9FAC7" w14:textId="77777777" w:rsidR="009C6359" w:rsidRPr="009C6359" w:rsidRDefault="009C6359" w:rsidP="009C6359">
      <w:pPr>
        <w:rPr>
          <w:rFonts w:ascii="Arial" w:hAnsi="Arial" w:cs="Arial"/>
          <w:sz w:val="24"/>
          <w:szCs w:val="24"/>
        </w:rPr>
      </w:pPr>
      <w:r w:rsidRPr="009C6359">
        <w:rPr>
          <w:rFonts w:ascii="Arial" w:hAnsi="Arial" w:cs="Arial"/>
          <w:sz w:val="24"/>
          <w:szCs w:val="24"/>
        </w:rPr>
        <w:t>g 112 256 112 272 0 0</w:t>
      </w:r>
    </w:p>
    <w:p w14:paraId="617679B6" w14:textId="77777777" w:rsidR="009C6359" w:rsidRPr="009C6359" w:rsidRDefault="009C6359" w:rsidP="009C6359">
      <w:pPr>
        <w:rPr>
          <w:rFonts w:ascii="Arial" w:hAnsi="Arial" w:cs="Arial"/>
          <w:sz w:val="24"/>
          <w:szCs w:val="24"/>
        </w:rPr>
      </w:pPr>
      <w:r w:rsidRPr="009C6359">
        <w:rPr>
          <w:rFonts w:ascii="Arial" w:hAnsi="Arial" w:cs="Arial"/>
          <w:sz w:val="24"/>
          <w:szCs w:val="24"/>
        </w:rPr>
        <w:t>r 256 256 320 256 0 1000</w:t>
      </w:r>
    </w:p>
    <w:p w14:paraId="192817A8" w14:textId="77777777" w:rsidR="009C6359" w:rsidRPr="009C6359" w:rsidRDefault="009C6359" w:rsidP="009C6359">
      <w:pPr>
        <w:rPr>
          <w:rFonts w:ascii="Arial" w:hAnsi="Arial" w:cs="Arial"/>
          <w:sz w:val="24"/>
          <w:szCs w:val="24"/>
        </w:rPr>
      </w:pPr>
      <w:r w:rsidRPr="009C6359">
        <w:rPr>
          <w:rFonts w:ascii="Arial" w:hAnsi="Arial" w:cs="Arial"/>
          <w:sz w:val="24"/>
          <w:szCs w:val="24"/>
        </w:rPr>
        <w:t>c 320 256 320 336 4 0.00009999999999999999 3.7113546443556413 0.001 0</w:t>
      </w:r>
    </w:p>
    <w:p w14:paraId="32204805" w14:textId="77777777" w:rsidR="009C6359" w:rsidRPr="009C6359" w:rsidRDefault="009C6359" w:rsidP="009C6359">
      <w:pPr>
        <w:rPr>
          <w:rFonts w:ascii="Arial" w:hAnsi="Arial" w:cs="Arial"/>
          <w:sz w:val="24"/>
          <w:szCs w:val="24"/>
        </w:rPr>
      </w:pPr>
      <w:r w:rsidRPr="009C6359">
        <w:rPr>
          <w:rFonts w:ascii="Arial" w:hAnsi="Arial" w:cs="Arial"/>
          <w:sz w:val="24"/>
          <w:szCs w:val="24"/>
        </w:rPr>
        <w:t>w 320 256 384 256 0</w:t>
      </w:r>
    </w:p>
    <w:p w14:paraId="1B77C64E" w14:textId="77777777" w:rsidR="009C6359" w:rsidRPr="009C6359" w:rsidRDefault="009C6359" w:rsidP="009C6359">
      <w:pPr>
        <w:rPr>
          <w:rFonts w:ascii="Arial" w:hAnsi="Arial" w:cs="Arial"/>
          <w:sz w:val="24"/>
          <w:szCs w:val="24"/>
        </w:rPr>
      </w:pPr>
      <w:r w:rsidRPr="009C6359">
        <w:rPr>
          <w:rFonts w:ascii="Arial" w:hAnsi="Arial" w:cs="Arial"/>
          <w:sz w:val="24"/>
          <w:szCs w:val="24"/>
        </w:rPr>
        <w:t>r 512 256 512 336 0 1000</w:t>
      </w:r>
    </w:p>
    <w:p w14:paraId="5CFF53AF" w14:textId="77777777" w:rsidR="009C6359" w:rsidRPr="009C6359" w:rsidRDefault="009C6359" w:rsidP="009C6359">
      <w:pPr>
        <w:rPr>
          <w:rFonts w:ascii="Arial" w:hAnsi="Arial" w:cs="Arial"/>
          <w:sz w:val="24"/>
          <w:szCs w:val="24"/>
        </w:rPr>
      </w:pPr>
      <w:r w:rsidRPr="009C6359">
        <w:rPr>
          <w:rFonts w:ascii="Arial" w:hAnsi="Arial" w:cs="Arial"/>
          <w:sz w:val="24"/>
          <w:szCs w:val="24"/>
        </w:rPr>
        <w:t>w 320 336 384 336 0</w:t>
      </w:r>
    </w:p>
    <w:p w14:paraId="4A3A4700" w14:textId="77777777" w:rsidR="009C6359" w:rsidRPr="009C6359" w:rsidRDefault="009C6359" w:rsidP="009C6359">
      <w:pPr>
        <w:rPr>
          <w:rFonts w:ascii="Arial" w:hAnsi="Arial" w:cs="Arial"/>
          <w:sz w:val="24"/>
          <w:szCs w:val="24"/>
        </w:rPr>
      </w:pPr>
      <w:r w:rsidRPr="009C6359">
        <w:rPr>
          <w:rFonts w:ascii="Arial" w:hAnsi="Arial" w:cs="Arial"/>
          <w:sz w:val="24"/>
          <w:szCs w:val="24"/>
        </w:rPr>
        <w:t>w -224 384 -256 384 0</w:t>
      </w:r>
    </w:p>
    <w:p w14:paraId="38C2B074" w14:textId="77777777" w:rsidR="009C6359" w:rsidRPr="009C6359" w:rsidRDefault="009C6359" w:rsidP="009C6359">
      <w:pPr>
        <w:rPr>
          <w:rFonts w:ascii="Arial" w:hAnsi="Arial" w:cs="Arial"/>
          <w:sz w:val="24"/>
          <w:szCs w:val="24"/>
        </w:rPr>
      </w:pPr>
      <w:r w:rsidRPr="009C6359">
        <w:rPr>
          <w:rFonts w:ascii="Arial" w:hAnsi="Arial" w:cs="Arial"/>
          <w:sz w:val="24"/>
          <w:szCs w:val="24"/>
        </w:rPr>
        <w:t>w -304 384 -256 384 0</w:t>
      </w:r>
    </w:p>
    <w:p w14:paraId="1FF829BC" w14:textId="77777777" w:rsidR="009C6359" w:rsidRPr="009C6359" w:rsidRDefault="009C6359" w:rsidP="009C6359">
      <w:pPr>
        <w:rPr>
          <w:rFonts w:ascii="Arial" w:hAnsi="Arial" w:cs="Arial"/>
          <w:sz w:val="24"/>
          <w:szCs w:val="24"/>
        </w:rPr>
      </w:pPr>
      <w:r w:rsidRPr="009C6359">
        <w:rPr>
          <w:rFonts w:ascii="Arial" w:hAnsi="Arial" w:cs="Arial"/>
          <w:sz w:val="24"/>
          <w:szCs w:val="24"/>
        </w:rPr>
        <w:t>w -336 384 -384 384 0</w:t>
      </w:r>
    </w:p>
    <w:p w14:paraId="0E65D1BD" w14:textId="77777777" w:rsidR="009C6359" w:rsidRPr="009C6359" w:rsidRDefault="009C6359" w:rsidP="009C6359">
      <w:pPr>
        <w:rPr>
          <w:rFonts w:ascii="Arial" w:hAnsi="Arial" w:cs="Arial"/>
          <w:sz w:val="24"/>
          <w:szCs w:val="24"/>
        </w:rPr>
      </w:pPr>
      <w:r w:rsidRPr="009C6359">
        <w:rPr>
          <w:rFonts w:ascii="Arial" w:hAnsi="Arial" w:cs="Arial"/>
          <w:sz w:val="24"/>
          <w:szCs w:val="24"/>
        </w:rPr>
        <w:lastRenderedPageBreak/>
        <w:t>w -320 496 -384 496 0</w:t>
      </w:r>
    </w:p>
    <w:p w14:paraId="732BFB3A" w14:textId="77777777" w:rsidR="009C6359" w:rsidRPr="009C6359" w:rsidRDefault="009C6359" w:rsidP="009C6359">
      <w:pPr>
        <w:rPr>
          <w:rFonts w:ascii="Arial" w:hAnsi="Arial" w:cs="Arial"/>
          <w:sz w:val="24"/>
          <w:szCs w:val="24"/>
        </w:rPr>
      </w:pPr>
      <w:r w:rsidRPr="009C6359">
        <w:rPr>
          <w:rFonts w:ascii="Arial" w:hAnsi="Arial" w:cs="Arial"/>
          <w:sz w:val="24"/>
          <w:szCs w:val="24"/>
        </w:rPr>
        <w:t>w -256 496 -320 496 0</w:t>
      </w:r>
    </w:p>
    <w:p w14:paraId="7951C96B" w14:textId="77777777" w:rsidR="009C6359" w:rsidRPr="009C6359" w:rsidRDefault="009C6359" w:rsidP="009C6359">
      <w:pPr>
        <w:rPr>
          <w:rFonts w:ascii="Arial" w:hAnsi="Arial" w:cs="Arial"/>
          <w:sz w:val="24"/>
          <w:szCs w:val="24"/>
        </w:rPr>
      </w:pPr>
      <w:r w:rsidRPr="009C6359">
        <w:rPr>
          <w:rFonts w:ascii="Arial" w:hAnsi="Arial" w:cs="Arial"/>
          <w:sz w:val="24"/>
          <w:szCs w:val="24"/>
        </w:rPr>
        <w:t>34 zener-5.6 1 1.7143528192810002e-7 0 0.022335144771066684 5.6 1</w:t>
      </w:r>
    </w:p>
    <w:p w14:paraId="51A8F6B2" w14:textId="77777777" w:rsidR="009C6359" w:rsidRPr="009C6359" w:rsidRDefault="009C6359" w:rsidP="009C6359">
      <w:pPr>
        <w:rPr>
          <w:rFonts w:ascii="Arial" w:hAnsi="Arial" w:cs="Arial"/>
          <w:sz w:val="24"/>
          <w:szCs w:val="24"/>
        </w:rPr>
      </w:pPr>
      <w:r w:rsidRPr="009C6359">
        <w:rPr>
          <w:rFonts w:ascii="Arial" w:hAnsi="Arial" w:cs="Arial"/>
          <w:sz w:val="24"/>
          <w:szCs w:val="24"/>
        </w:rPr>
        <w:t>z 432 336 432 256 2 zener-5.6</w:t>
      </w:r>
    </w:p>
    <w:p w14:paraId="5A0CE8FF" w14:textId="77777777" w:rsidR="009C6359" w:rsidRPr="009C6359" w:rsidRDefault="009C6359" w:rsidP="009C6359">
      <w:pPr>
        <w:rPr>
          <w:rFonts w:ascii="Arial" w:hAnsi="Arial" w:cs="Arial"/>
          <w:sz w:val="24"/>
          <w:szCs w:val="24"/>
        </w:rPr>
      </w:pPr>
      <w:r w:rsidRPr="009C6359">
        <w:rPr>
          <w:rFonts w:ascii="Arial" w:hAnsi="Arial" w:cs="Arial"/>
          <w:sz w:val="24"/>
          <w:szCs w:val="24"/>
        </w:rPr>
        <w:t>r -256 384 -256 448 0 300</w:t>
      </w:r>
    </w:p>
    <w:p w14:paraId="3C5372C7" w14:textId="77777777" w:rsidR="009C6359" w:rsidRPr="009C6359" w:rsidRDefault="009C6359" w:rsidP="009C6359">
      <w:pPr>
        <w:rPr>
          <w:rFonts w:ascii="Arial" w:hAnsi="Arial" w:cs="Arial"/>
          <w:sz w:val="24"/>
          <w:szCs w:val="24"/>
        </w:rPr>
      </w:pPr>
      <w:r w:rsidRPr="009C6359">
        <w:rPr>
          <w:rFonts w:ascii="Arial" w:hAnsi="Arial" w:cs="Arial"/>
          <w:sz w:val="24"/>
          <w:szCs w:val="24"/>
        </w:rPr>
        <w:t>t -320 448 -320 384 0 1 -4.6e-322 2.01048467035e-312 100 default</w:t>
      </w:r>
    </w:p>
    <w:p w14:paraId="68670499" w14:textId="77777777" w:rsidR="009C6359" w:rsidRPr="009C6359" w:rsidRDefault="009C6359" w:rsidP="009C6359">
      <w:pPr>
        <w:rPr>
          <w:rFonts w:ascii="Arial" w:hAnsi="Arial" w:cs="Arial"/>
          <w:sz w:val="24"/>
          <w:szCs w:val="24"/>
        </w:rPr>
      </w:pPr>
      <w:r w:rsidRPr="009C6359">
        <w:rPr>
          <w:rFonts w:ascii="Arial" w:hAnsi="Arial" w:cs="Arial"/>
          <w:sz w:val="24"/>
          <w:szCs w:val="24"/>
        </w:rPr>
        <w:t>w -256 448 -320 448 0</w:t>
      </w:r>
    </w:p>
    <w:p w14:paraId="53284649" w14:textId="77777777" w:rsidR="009C6359" w:rsidRPr="009C6359" w:rsidRDefault="009C6359" w:rsidP="009C6359">
      <w:pPr>
        <w:rPr>
          <w:rFonts w:ascii="Arial" w:hAnsi="Arial" w:cs="Arial"/>
          <w:sz w:val="24"/>
          <w:szCs w:val="24"/>
        </w:rPr>
      </w:pPr>
      <w:r w:rsidRPr="009C6359">
        <w:rPr>
          <w:rFonts w:ascii="Arial" w:hAnsi="Arial" w:cs="Arial"/>
          <w:sz w:val="24"/>
          <w:szCs w:val="24"/>
        </w:rPr>
        <w:t>r -384 384 -384 496 0 1000</w:t>
      </w:r>
    </w:p>
    <w:p w14:paraId="4B1D3D27" w14:textId="77777777" w:rsidR="009C6359" w:rsidRPr="009C6359" w:rsidRDefault="009C6359" w:rsidP="009C6359">
      <w:pPr>
        <w:rPr>
          <w:rFonts w:ascii="Arial" w:hAnsi="Arial" w:cs="Arial"/>
          <w:sz w:val="24"/>
          <w:szCs w:val="24"/>
        </w:rPr>
      </w:pPr>
      <w:r w:rsidRPr="009C6359">
        <w:rPr>
          <w:rFonts w:ascii="Arial" w:hAnsi="Arial" w:cs="Arial"/>
          <w:sz w:val="24"/>
          <w:szCs w:val="24"/>
        </w:rPr>
        <w:t>g -256 496 -256 512 0 0</w:t>
      </w:r>
    </w:p>
    <w:p w14:paraId="3BBFEAD1" w14:textId="77777777" w:rsidR="009C6359" w:rsidRPr="009C6359" w:rsidRDefault="009C6359" w:rsidP="009C6359">
      <w:pPr>
        <w:rPr>
          <w:rFonts w:ascii="Arial" w:hAnsi="Arial" w:cs="Arial"/>
          <w:sz w:val="24"/>
          <w:szCs w:val="24"/>
        </w:rPr>
      </w:pPr>
      <w:r w:rsidRPr="009C6359">
        <w:rPr>
          <w:rFonts w:ascii="Arial" w:hAnsi="Arial" w:cs="Arial"/>
          <w:sz w:val="24"/>
          <w:szCs w:val="24"/>
        </w:rPr>
        <w:t>w 384 256 432 256 0</w:t>
      </w:r>
    </w:p>
    <w:p w14:paraId="4CA0321C" w14:textId="77777777" w:rsidR="009C6359" w:rsidRPr="009C6359" w:rsidRDefault="009C6359" w:rsidP="009C6359">
      <w:pPr>
        <w:rPr>
          <w:rFonts w:ascii="Arial" w:hAnsi="Arial" w:cs="Arial"/>
          <w:sz w:val="24"/>
          <w:szCs w:val="24"/>
        </w:rPr>
      </w:pPr>
      <w:r w:rsidRPr="009C6359">
        <w:rPr>
          <w:rFonts w:ascii="Arial" w:hAnsi="Arial" w:cs="Arial"/>
          <w:sz w:val="24"/>
          <w:szCs w:val="24"/>
        </w:rPr>
        <w:t>w 384 336 432 336 0</w:t>
      </w:r>
    </w:p>
    <w:p w14:paraId="38AF4260" w14:textId="77777777" w:rsidR="009C6359" w:rsidRPr="009C6359" w:rsidRDefault="009C6359" w:rsidP="009C6359">
      <w:pPr>
        <w:rPr>
          <w:rFonts w:ascii="Arial" w:hAnsi="Arial" w:cs="Arial"/>
          <w:sz w:val="24"/>
          <w:szCs w:val="24"/>
        </w:rPr>
      </w:pPr>
      <w:r w:rsidRPr="009C6359">
        <w:rPr>
          <w:rFonts w:ascii="Arial" w:hAnsi="Arial" w:cs="Arial"/>
          <w:sz w:val="24"/>
          <w:szCs w:val="24"/>
        </w:rPr>
        <w:t>w 432 256 512 256 0</w:t>
      </w:r>
    </w:p>
    <w:p w14:paraId="36922D6C" w14:textId="77777777" w:rsidR="009C6359" w:rsidRPr="009C6359" w:rsidRDefault="009C6359" w:rsidP="009C6359">
      <w:pPr>
        <w:rPr>
          <w:rFonts w:ascii="Arial" w:hAnsi="Arial" w:cs="Arial"/>
          <w:sz w:val="24"/>
          <w:szCs w:val="24"/>
        </w:rPr>
      </w:pPr>
      <w:r w:rsidRPr="009C6359">
        <w:rPr>
          <w:rFonts w:ascii="Arial" w:hAnsi="Arial" w:cs="Arial"/>
          <w:sz w:val="24"/>
          <w:szCs w:val="24"/>
        </w:rPr>
        <w:t>w 432 336 512 336 0</w:t>
      </w:r>
    </w:p>
    <w:p w14:paraId="20E56C31" w14:textId="77777777" w:rsidR="009C6359" w:rsidRPr="009C6359" w:rsidRDefault="009C6359" w:rsidP="009C6359">
      <w:pPr>
        <w:rPr>
          <w:rFonts w:ascii="Arial" w:hAnsi="Arial" w:cs="Arial"/>
          <w:sz w:val="24"/>
          <w:szCs w:val="24"/>
        </w:rPr>
      </w:pPr>
      <w:r w:rsidRPr="009C6359">
        <w:rPr>
          <w:rFonts w:ascii="Arial" w:hAnsi="Arial" w:cs="Arial"/>
          <w:sz w:val="24"/>
          <w:szCs w:val="24"/>
        </w:rPr>
        <w:t>g 512 336 512 352 0 0</w:t>
      </w:r>
    </w:p>
    <w:p w14:paraId="1C74531E" w14:textId="77777777" w:rsidR="009C6359" w:rsidRPr="009C6359" w:rsidRDefault="009C6359" w:rsidP="009C6359">
      <w:pPr>
        <w:rPr>
          <w:rFonts w:ascii="Arial" w:hAnsi="Arial" w:cs="Arial"/>
          <w:sz w:val="24"/>
          <w:szCs w:val="24"/>
        </w:rPr>
      </w:pPr>
      <w:r w:rsidRPr="009C6359">
        <w:rPr>
          <w:rFonts w:ascii="Arial" w:hAnsi="Arial" w:cs="Arial"/>
          <w:sz w:val="24"/>
          <w:szCs w:val="24"/>
        </w:rPr>
        <w:t>o 1 64 0 4099 320 1.6 0 2 1 3</w:t>
      </w:r>
    </w:p>
    <w:p w14:paraId="35A56C08" w14:textId="77777777" w:rsidR="009C6359" w:rsidRPr="009C6359" w:rsidRDefault="009C6359" w:rsidP="009C6359">
      <w:pPr>
        <w:rPr>
          <w:rFonts w:ascii="Arial" w:hAnsi="Arial" w:cs="Arial"/>
          <w:sz w:val="24"/>
          <w:szCs w:val="24"/>
        </w:rPr>
      </w:pPr>
      <w:r w:rsidRPr="009C6359">
        <w:rPr>
          <w:rFonts w:ascii="Arial" w:hAnsi="Arial" w:cs="Arial"/>
          <w:sz w:val="24"/>
          <w:szCs w:val="24"/>
        </w:rPr>
        <w:t>o 4 64 0 4099 10 0.0125 1 2 4 3</w:t>
      </w:r>
    </w:p>
    <w:p w14:paraId="262E4959" w14:textId="77777777" w:rsidR="009C6359" w:rsidRPr="009C6359" w:rsidRDefault="009C6359" w:rsidP="009C6359">
      <w:pPr>
        <w:rPr>
          <w:rFonts w:ascii="Arial" w:hAnsi="Arial" w:cs="Arial"/>
          <w:sz w:val="24"/>
          <w:szCs w:val="24"/>
        </w:rPr>
      </w:pPr>
      <w:r w:rsidRPr="009C6359">
        <w:rPr>
          <w:rFonts w:ascii="Arial" w:hAnsi="Arial" w:cs="Arial"/>
          <w:sz w:val="24"/>
          <w:szCs w:val="24"/>
        </w:rPr>
        <w:t>o 12 64 0 4099 10 0.0125 2 2 12 3</w:t>
      </w:r>
    </w:p>
    <w:p w14:paraId="696D4AFD" w14:textId="58C09806" w:rsidR="006A42CD" w:rsidRPr="009C6359" w:rsidRDefault="009C6359" w:rsidP="009C6359">
      <w:pPr>
        <w:rPr>
          <w:rFonts w:ascii="Arial" w:hAnsi="Arial" w:cs="Arial"/>
          <w:sz w:val="24"/>
          <w:szCs w:val="24"/>
          <w:u w:val="single"/>
        </w:rPr>
      </w:pPr>
      <w:r w:rsidRPr="009C6359">
        <w:rPr>
          <w:rFonts w:ascii="Arial" w:hAnsi="Arial" w:cs="Arial"/>
          <w:sz w:val="24"/>
          <w:szCs w:val="24"/>
        </w:rPr>
        <w:t>o 15 64 0 4099 5 0.00625 3 2 15 3</w:t>
      </w:r>
    </w:p>
    <w:sectPr w:rsidR="006A42CD" w:rsidRPr="009C63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445B60" w14:textId="77777777" w:rsidR="00911B70" w:rsidRDefault="00911B70" w:rsidP="00AF23D6">
      <w:pPr>
        <w:spacing w:after="0" w:line="240" w:lineRule="auto"/>
      </w:pPr>
      <w:r>
        <w:separator/>
      </w:r>
    </w:p>
  </w:endnote>
  <w:endnote w:type="continuationSeparator" w:id="0">
    <w:p w14:paraId="743BB340" w14:textId="77777777" w:rsidR="00911B70" w:rsidRDefault="00911B70" w:rsidP="00AF2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2961A6" w14:textId="77777777" w:rsidR="00911B70" w:rsidRDefault="00911B70" w:rsidP="00AF23D6">
      <w:pPr>
        <w:spacing w:after="0" w:line="240" w:lineRule="auto"/>
      </w:pPr>
      <w:r>
        <w:separator/>
      </w:r>
    </w:p>
  </w:footnote>
  <w:footnote w:type="continuationSeparator" w:id="0">
    <w:p w14:paraId="6E5FD6E0" w14:textId="77777777" w:rsidR="00911B70" w:rsidRDefault="00911B70" w:rsidP="00AF23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840DBC"/>
    <w:multiLevelType w:val="hybridMultilevel"/>
    <w:tmpl w:val="BB6EDCB8"/>
    <w:lvl w:ilvl="0" w:tplc="A8343C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771E0F"/>
    <w:multiLevelType w:val="multilevel"/>
    <w:tmpl w:val="CEB6C4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8A77740"/>
    <w:multiLevelType w:val="hybridMultilevel"/>
    <w:tmpl w:val="5894A4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7C7E5D"/>
    <w:multiLevelType w:val="hybridMultilevel"/>
    <w:tmpl w:val="9280B5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D94DC9"/>
    <w:multiLevelType w:val="multilevel"/>
    <w:tmpl w:val="21B21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955499E"/>
    <w:multiLevelType w:val="hybridMultilevel"/>
    <w:tmpl w:val="490A6C58"/>
    <w:lvl w:ilvl="0" w:tplc="9320AC7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BA7449"/>
    <w:multiLevelType w:val="hybridMultilevel"/>
    <w:tmpl w:val="58ECDD8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E1B7B61"/>
    <w:multiLevelType w:val="hybridMultilevel"/>
    <w:tmpl w:val="31B0BAB6"/>
    <w:lvl w:ilvl="0" w:tplc="0BDC6DF8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3838C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7"/>
  </w:num>
  <w:num w:numId="12">
    <w:abstractNumId w:val="10"/>
  </w:num>
  <w:num w:numId="13">
    <w:abstractNumId w:val="16"/>
  </w:num>
  <w:num w:numId="14">
    <w:abstractNumId w:val="12"/>
  </w:num>
  <w:num w:numId="15">
    <w:abstractNumId w:val="15"/>
  </w:num>
  <w:num w:numId="16">
    <w:abstractNumId w:val="14"/>
  </w:num>
  <w:num w:numId="17">
    <w:abstractNumId w:val="1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04B24"/>
    <w:rsid w:val="00034616"/>
    <w:rsid w:val="0006063C"/>
    <w:rsid w:val="0006107A"/>
    <w:rsid w:val="000F23D4"/>
    <w:rsid w:val="000F7B52"/>
    <w:rsid w:val="001073DF"/>
    <w:rsid w:val="00125681"/>
    <w:rsid w:val="0015074B"/>
    <w:rsid w:val="00150859"/>
    <w:rsid w:val="001B3DB4"/>
    <w:rsid w:val="001D4E06"/>
    <w:rsid w:val="001D6836"/>
    <w:rsid w:val="001F10F2"/>
    <w:rsid w:val="0028326A"/>
    <w:rsid w:val="002959D3"/>
    <w:rsid w:val="0029639D"/>
    <w:rsid w:val="002E312A"/>
    <w:rsid w:val="00326F90"/>
    <w:rsid w:val="00397DC1"/>
    <w:rsid w:val="00431DBB"/>
    <w:rsid w:val="0046573B"/>
    <w:rsid w:val="00475135"/>
    <w:rsid w:val="004803D7"/>
    <w:rsid w:val="004D6759"/>
    <w:rsid w:val="004E6A2E"/>
    <w:rsid w:val="00564C04"/>
    <w:rsid w:val="005A4A8B"/>
    <w:rsid w:val="005E243C"/>
    <w:rsid w:val="005E4BB9"/>
    <w:rsid w:val="00612028"/>
    <w:rsid w:val="006223E9"/>
    <w:rsid w:val="00634E0E"/>
    <w:rsid w:val="00663D41"/>
    <w:rsid w:val="006707AC"/>
    <w:rsid w:val="0068323C"/>
    <w:rsid w:val="006A42CD"/>
    <w:rsid w:val="007B2349"/>
    <w:rsid w:val="007E0B27"/>
    <w:rsid w:val="0085089A"/>
    <w:rsid w:val="008C2832"/>
    <w:rsid w:val="008F4EA0"/>
    <w:rsid w:val="00911B70"/>
    <w:rsid w:val="00955248"/>
    <w:rsid w:val="00965151"/>
    <w:rsid w:val="009A2A82"/>
    <w:rsid w:val="009B327F"/>
    <w:rsid w:val="009C1BF0"/>
    <w:rsid w:val="009C6359"/>
    <w:rsid w:val="00AA1D8D"/>
    <w:rsid w:val="00AF23D6"/>
    <w:rsid w:val="00AF3655"/>
    <w:rsid w:val="00B3519B"/>
    <w:rsid w:val="00B37A55"/>
    <w:rsid w:val="00B47730"/>
    <w:rsid w:val="00B61348"/>
    <w:rsid w:val="00C07E8C"/>
    <w:rsid w:val="00CB0664"/>
    <w:rsid w:val="00CE6C29"/>
    <w:rsid w:val="00D875C2"/>
    <w:rsid w:val="00D91C48"/>
    <w:rsid w:val="00DB1E0E"/>
    <w:rsid w:val="00DB359E"/>
    <w:rsid w:val="00DE1E18"/>
    <w:rsid w:val="00E07726"/>
    <w:rsid w:val="00F14ECE"/>
    <w:rsid w:val="00F37D0F"/>
    <w:rsid w:val="00F57460"/>
    <w:rsid w:val="00F62D41"/>
    <w:rsid w:val="00F62E67"/>
    <w:rsid w:val="00FA456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7B591D1"/>
  <w14:defaultImageDpi w14:val="300"/>
  <w15:docId w15:val="{44C4A3D6-1DA8-4D1A-87BC-2C76E2F99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electable-text">
    <w:name w:val="selectable-text"/>
    <w:basedOn w:val="Normal"/>
    <w:rsid w:val="00AF2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electable-text1">
    <w:name w:val="selectable-text1"/>
    <w:basedOn w:val="Fontepargpadro"/>
    <w:rsid w:val="00AF23D6"/>
  </w:style>
  <w:style w:type="character" w:styleId="Hyperlink">
    <w:name w:val="Hyperlink"/>
    <w:basedOn w:val="Fontepargpadro"/>
    <w:uiPriority w:val="99"/>
    <w:unhideWhenUsed/>
    <w:rsid w:val="00634E0E"/>
    <w:rPr>
      <w:color w:val="0000FF" w:themeColor="hyperlink"/>
      <w:u w:val="single"/>
    </w:rPr>
  </w:style>
  <w:style w:type="table" w:styleId="TabeladeGrade1Clara-nfase1">
    <w:name w:val="Grid Table 1 Light Accent 1"/>
    <w:basedOn w:val="Tabelanormal"/>
    <w:uiPriority w:val="46"/>
    <w:rsid w:val="0096515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mples1">
    <w:name w:val="Plain Table 1"/>
    <w:basedOn w:val="Tabelanormal"/>
    <w:uiPriority w:val="99"/>
    <w:rsid w:val="0096515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7E0B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0B27"/>
    <w:rPr>
      <w:rFonts w:ascii="Segoe UI" w:hAnsi="Segoe UI" w:cs="Segoe UI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4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cdn.awsli.com.br/945/945993/arquivos/RESISTORS-CR12-25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alldatasheetpt.com/datasheet-pdf/view/57434/CDI-DIODE/1N5711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saravati.com.br/capacitor-eletrolitico-100uf-16v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ryndackcomponentes.com.br/1n4734a-diodo-zener-5-6v-5v6-1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F50E7E-DC52-4AE0-8414-C35CA9572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13</Pages>
  <Words>1389</Words>
  <Characters>7503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8875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André Luis</cp:lastModifiedBy>
  <cp:revision>9</cp:revision>
  <cp:lastPrinted>2025-04-17T23:41:00Z</cp:lastPrinted>
  <dcterms:created xsi:type="dcterms:W3CDTF">2025-04-17T23:06:00Z</dcterms:created>
  <dcterms:modified xsi:type="dcterms:W3CDTF">2025-04-17T23:46:00Z</dcterms:modified>
  <cp:category/>
</cp:coreProperties>
</file>